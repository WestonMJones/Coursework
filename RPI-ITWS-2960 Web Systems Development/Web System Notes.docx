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52" w:rsidRDefault="00462C94" w:rsidP="00462C94">
      <w:pPr>
        <w:pStyle w:val="Heading1"/>
      </w:pPr>
      <w:r>
        <w:t>Lecture 9/4/18</w:t>
      </w:r>
    </w:p>
    <w:p w:rsidR="00462C94" w:rsidRDefault="00462C94" w:rsidP="00462C94">
      <w:pPr>
        <w:pStyle w:val="Heading2"/>
      </w:pPr>
      <w:r>
        <w:lastRenderedPageBreak/>
        <w:t>Web Servers</w:t>
      </w:r>
    </w:p>
    <w:p w:rsidR="00462C94" w:rsidRPr="00462C94" w:rsidRDefault="00462C94" w:rsidP="00462C94">
      <w:bookmarkStart w:id="0" w:name="_GoBack"/>
      <w:bookmarkEnd w:id="0"/>
    </w:p>
    <w:sectPr w:rsidR="00462C94" w:rsidRPr="0046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462C94"/>
    <w:rsid w:val="000139A3"/>
    <w:rsid w:val="00100833"/>
    <w:rsid w:val="00104529"/>
    <w:rsid w:val="00105942"/>
    <w:rsid w:val="00107396"/>
    <w:rsid w:val="00134DD2"/>
    <w:rsid w:val="00144A4C"/>
    <w:rsid w:val="00176AB0"/>
    <w:rsid w:val="00177B7D"/>
    <w:rsid w:val="0018322D"/>
    <w:rsid w:val="001B5776"/>
    <w:rsid w:val="001E527A"/>
    <w:rsid w:val="001F78CE"/>
    <w:rsid w:val="00251FC7"/>
    <w:rsid w:val="002649E7"/>
    <w:rsid w:val="002855A7"/>
    <w:rsid w:val="002A6651"/>
    <w:rsid w:val="002B146A"/>
    <w:rsid w:val="002B5E17"/>
    <w:rsid w:val="00315690"/>
    <w:rsid w:val="00316B75"/>
    <w:rsid w:val="00325646"/>
    <w:rsid w:val="003460F2"/>
    <w:rsid w:val="0038158C"/>
    <w:rsid w:val="003828A0"/>
    <w:rsid w:val="003902BA"/>
    <w:rsid w:val="003A09E2"/>
    <w:rsid w:val="003D3559"/>
    <w:rsid w:val="00407037"/>
    <w:rsid w:val="004605D6"/>
    <w:rsid w:val="00462C94"/>
    <w:rsid w:val="004C60E8"/>
    <w:rsid w:val="004D4289"/>
    <w:rsid w:val="004E3579"/>
    <w:rsid w:val="004E728B"/>
    <w:rsid w:val="004F39E0"/>
    <w:rsid w:val="00537BD5"/>
    <w:rsid w:val="0057268A"/>
    <w:rsid w:val="005D2912"/>
    <w:rsid w:val="005E0EAF"/>
    <w:rsid w:val="006065BD"/>
    <w:rsid w:val="006106B1"/>
    <w:rsid w:val="0063311E"/>
    <w:rsid w:val="00645FA9"/>
    <w:rsid w:val="00647866"/>
    <w:rsid w:val="00665003"/>
    <w:rsid w:val="00697304"/>
    <w:rsid w:val="006A2AD0"/>
    <w:rsid w:val="006C2375"/>
    <w:rsid w:val="006D4ECC"/>
    <w:rsid w:val="00722258"/>
    <w:rsid w:val="007243E5"/>
    <w:rsid w:val="00766EA0"/>
    <w:rsid w:val="007A2226"/>
    <w:rsid w:val="007D1265"/>
    <w:rsid w:val="007E5111"/>
    <w:rsid w:val="007F5B66"/>
    <w:rsid w:val="00823A1C"/>
    <w:rsid w:val="008448E0"/>
    <w:rsid w:val="00845B9D"/>
    <w:rsid w:val="00860984"/>
    <w:rsid w:val="0087799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0603E"/>
    <w:rsid w:val="00B33C6D"/>
    <w:rsid w:val="00B4427B"/>
    <w:rsid w:val="00B4508F"/>
    <w:rsid w:val="00B55AD5"/>
    <w:rsid w:val="00B74811"/>
    <w:rsid w:val="00B8057C"/>
    <w:rsid w:val="00BC146D"/>
    <w:rsid w:val="00BD6238"/>
    <w:rsid w:val="00BF593B"/>
    <w:rsid w:val="00BF773A"/>
    <w:rsid w:val="00BF7E81"/>
    <w:rsid w:val="00C13773"/>
    <w:rsid w:val="00C17CC8"/>
    <w:rsid w:val="00C477A8"/>
    <w:rsid w:val="00C53C98"/>
    <w:rsid w:val="00C61871"/>
    <w:rsid w:val="00C83417"/>
    <w:rsid w:val="00C9604F"/>
    <w:rsid w:val="00CA19AA"/>
    <w:rsid w:val="00CC35D0"/>
    <w:rsid w:val="00CC5298"/>
    <w:rsid w:val="00CD736E"/>
    <w:rsid w:val="00CD798D"/>
    <w:rsid w:val="00CE161E"/>
    <w:rsid w:val="00CE2AFC"/>
    <w:rsid w:val="00CF5909"/>
    <w:rsid w:val="00CF59A8"/>
    <w:rsid w:val="00D044E0"/>
    <w:rsid w:val="00D325A9"/>
    <w:rsid w:val="00D36A8A"/>
    <w:rsid w:val="00D61409"/>
    <w:rsid w:val="00D6691E"/>
    <w:rsid w:val="00D71170"/>
    <w:rsid w:val="00DA1C92"/>
    <w:rsid w:val="00DA25D4"/>
    <w:rsid w:val="00DA6538"/>
    <w:rsid w:val="00DB7F92"/>
    <w:rsid w:val="00E15E75"/>
    <w:rsid w:val="00E35E1F"/>
    <w:rsid w:val="00E41146"/>
    <w:rsid w:val="00E5262C"/>
    <w:rsid w:val="00EA1CE2"/>
    <w:rsid w:val="00EB3015"/>
    <w:rsid w:val="00EC7DC4"/>
    <w:rsid w:val="00ED30CF"/>
    <w:rsid w:val="00F176EF"/>
    <w:rsid w:val="00F45E10"/>
    <w:rsid w:val="00F6364A"/>
    <w:rsid w:val="00F90A3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8E5F"/>
  <w15:chartTrackingRefBased/>
  <w15:docId w15:val="{CCC156AC-F0DD-424A-85A2-6F9A9793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462C94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62C9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62C94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62C94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62C9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62C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2C94"/>
  </w:style>
  <w:style w:type="character" w:customStyle="1" w:styleId="Heading1Char">
    <w:name w:val="Heading 1 Char"/>
    <w:aliases w:val="Pocket Char"/>
    <w:basedOn w:val="DefaultParagraphFont"/>
    <w:link w:val="Heading1"/>
    <w:rsid w:val="00462C94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62C94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62C94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62C94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62C94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62C94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62C94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62C9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62C94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bs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0E84B-FCBA-41FE-BFA9-D03BE719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358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>5.1.1</cp:keywords>
  <dc:description/>
  <cp:lastModifiedBy>westonmjones@gmail.com</cp:lastModifiedBy>
  <cp:revision>1</cp:revision>
  <dcterms:created xsi:type="dcterms:W3CDTF">2018-09-04T16:03:00Z</dcterms:created>
  <dcterms:modified xsi:type="dcterms:W3CDTF">2018-09-04T22:01:00Z</dcterms:modified>
</cp:coreProperties>
</file>