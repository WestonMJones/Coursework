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F9E" w:rsidRDefault="00627783" w:rsidP="00627783">
      <w:pPr>
        <w:pStyle w:val="Heading1"/>
      </w:pPr>
      <w:r>
        <w:t>Chapter 1</w:t>
      </w:r>
    </w:p>
    <w:p w:rsidR="00982238" w:rsidRDefault="00982238" w:rsidP="00982238">
      <w:pPr>
        <w:pStyle w:val="Heading2"/>
      </w:pPr>
      <w:r>
        <w:t>Goals</w:t>
      </w:r>
    </w:p>
    <w:p w:rsidR="00A65480" w:rsidRDefault="00A65480" w:rsidP="00A65480">
      <w:r>
        <w:t>Write correct and maintainable software:</w:t>
      </w:r>
    </w:p>
    <w:p w:rsidR="00A65480" w:rsidRDefault="00E12035" w:rsidP="00A65480">
      <w:pPr>
        <w:pStyle w:val="Heading3"/>
      </w:pPr>
      <w:r>
        <w:t>Correctness</w:t>
      </w:r>
    </w:p>
    <w:p w:rsidR="00E12035" w:rsidRDefault="00E12035" w:rsidP="00E12035">
      <w:r>
        <w:t>It follows the specifications.</w:t>
      </w:r>
    </w:p>
    <w:p w:rsidR="00E12035" w:rsidRDefault="00E12035" w:rsidP="00E12035">
      <w:pPr>
        <w:pStyle w:val="Heading4"/>
      </w:pPr>
      <w:r>
        <w:t>How do we achieve correctness?</w:t>
      </w:r>
    </w:p>
    <w:p w:rsidR="00E12035" w:rsidRDefault="00E12035" w:rsidP="00E12035">
      <w:pPr>
        <w:pStyle w:val="ListParagraph"/>
        <w:numPr>
          <w:ilvl w:val="0"/>
          <w:numId w:val="11"/>
        </w:numPr>
      </w:pPr>
      <w:r>
        <w:t>Principled design and development</w:t>
      </w:r>
    </w:p>
    <w:p w:rsidR="00E12035" w:rsidRDefault="00E12035" w:rsidP="00E12035">
      <w:pPr>
        <w:pStyle w:val="ListParagraph"/>
        <w:numPr>
          <w:ilvl w:val="0"/>
          <w:numId w:val="11"/>
        </w:numPr>
      </w:pPr>
      <w:r>
        <w:t>Abstraction and modularity</w:t>
      </w:r>
    </w:p>
    <w:p w:rsidR="00E12035" w:rsidRDefault="00E12035" w:rsidP="00E12035">
      <w:pPr>
        <w:pStyle w:val="ListParagraph"/>
        <w:numPr>
          <w:ilvl w:val="0"/>
          <w:numId w:val="11"/>
        </w:numPr>
      </w:pPr>
      <w:r>
        <w:t>Documentation</w:t>
      </w:r>
    </w:p>
    <w:p w:rsidR="00E12035" w:rsidRDefault="00E12035" w:rsidP="00E12035">
      <w:pPr>
        <w:pStyle w:val="Heading4"/>
      </w:pPr>
      <w:r>
        <w:t>How do we verify correctness?</w:t>
      </w:r>
    </w:p>
    <w:p w:rsidR="00E12035" w:rsidRDefault="00E12035" w:rsidP="00E12035">
      <w:pPr>
        <w:pStyle w:val="ListParagraph"/>
        <w:numPr>
          <w:ilvl w:val="0"/>
          <w:numId w:val="12"/>
        </w:numPr>
      </w:pPr>
      <w:r>
        <w:t>Reasoning about code</w:t>
      </w:r>
    </w:p>
    <w:p w:rsidR="00E12035" w:rsidRDefault="00E12035" w:rsidP="00E12035">
      <w:pPr>
        <w:pStyle w:val="ListParagraph"/>
        <w:numPr>
          <w:ilvl w:val="0"/>
          <w:numId w:val="12"/>
        </w:numPr>
      </w:pPr>
      <w:r>
        <w:t>Formal software verification</w:t>
      </w:r>
    </w:p>
    <w:p w:rsidR="00E12035" w:rsidRDefault="00E12035" w:rsidP="00E12035">
      <w:pPr>
        <w:pStyle w:val="ListParagraph"/>
        <w:numPr>
          <w:ilvl w:val="0"/>
          <w:numId w:val="12"/>
        </w:numPr>
      </w:pPr>
      <w:r>
        <w:t>Testing</w:t>
      </w:r>
    </w:p>
    <w:p w:rsidR="00E12035" w:rsidRDefault="00E12035" w:rsidP="00E12035">
      <w:pPr>
        <w:pStyle w:val="Heading3"/>
      </w:pPr>
      <w:r>
        <w:t>Maintainability</w:t>
      </w:r>
    </w:p>
    <w:p w:rsidR="00E12035" w:rsidRDefault="00E12035" w:rsidP="00E12035">
      <w:pPr>
        <w:pStyle w:val="ListParagraph"/>
        <w:numPr>
          <w:ilvl w:val="0"/>
          <w:numId w:val="13"/>
        </w:numPr>
      </w:pPr>
      <w:r>
        <w:t>Using object oriented models</w:t>
      </w:r>
    </w:p>
    <w:p w:rsidR="00E12035" w:rsidRDefault="00E12035" w:rsidP="00E12035">
      <w:pPr>
        <w:pStyle w:val="ListParagraph"/>
        <w:numPr>
          <w:ilvl w:val="0"/>
          <w:numId w:val="13"/>
        </w:numPr>
      </w:pPr>
      <w:r>
        <w:t>Polymorphism – When a class whose operations can be applied to different types?</w:t>
      </w:r>
    </w:p>
    <w:p w:rsidR="00E12035" w:rsidRDefault="00E12035" w:rsidP="00E12035">
      <w:pPr>
        <w:pStyle w:val="ListParagraph"/>
        <w:numPr>
          <w:ilvl w:val="0"/>
          <w:numId w:val="13"/>
        </w:numPr>
      </w:pPr>
      <w:r>
        <w:t>Principled design and development</w:t>
      </w:r>
    </w:p>
    <w:p w:rsidR="00E12035" w:rsidRDefault="00E12035" w:rsidP="00E12035">
      <w:pPr>
        <w:pStyle w:val="ListParagraph"/>
        <w:numPr>
          <w:ilvl w:val="0"/>
          <w:numId w:val="13"/>
        </w:numPr>
      </w:pPr>
      <w:r>
        <w:t>Abstraction and modularity</w:t>
      </w:r>
    </w:p>
    <w:p w:rsidR="00E12035" w:rsidRDefault="00E12035" w:rsidP="00E12035">
      <w:pPr>
        <w:pStyle w:val="ListParagraph"/>
        <w:numPr>
          <w:ilvl w:val="0"/>
          <w:numId w:val="13"/>
        </w:numPr>
      </w:pPr>
      <w:r>
        <w:t>Documentation</w:t>
      </w:r>
    </w:p>
    <w:p w:rsidR="00676BBA" w:rsidRDefault="00676BBA" w:rsidP="00676BBA">
      <w:pPr>
        <w:pStyle w:val="Heading2"/>
      </w:pPr>
      <w:r>
        <w:t>Software Engineering</w:t>
      </w:r>
    </w:p>
    <w:p w:rsidR="00676BBA" w:rsidRDefault="00676BBA" w:rsidP="00676BBA">
      <w:r>
        <w:t>About mitigating and managing complexity</w:t>
      </w:r>
    </w:p>
    <w:p w:rsidR="00676BBA" w:rsidRDefault="00676BBA" w:rsidP="00676BBA">
      <w:r>
        <w:t>Managing change</w:t>
      </w:r>
    </w:p>
    <w:p w:rsidR="00676BBA" w:rsidRDefault="00676BBA" w:rsidP="00676BBA">
      <w:r>
        <w:t xml:space="preserve">Dealing with software failures </w:t>
      </w:r>
    </w:p>
    <w:p w:rsidR="00676BBA" w:rsidRDefault="00676BBA" w:rsidP="00676BBA">
      <w:pPr>
        <w:pStyle w:val="Heading2"/>
      </w:pPr>
      <w:r>
        <w:t>Version Control</w:t>
      </w:r>
    </w:p>
    <w:p w:rsidR="00676BBA" w:rsidRDefault="00C34F28" w:rsidP="00C34F28">
      <w:pPr>
        <w:pStyle w:val="Heading3"/>
      </w:pPr>
      <w:r>
        <w:t>Steps:</w:t>
      </w:r>
    </w:p>
    <w:p w:rsidR="00C34F28" w:rsidRDefault="00C34F28" w:rsidP="00C34F28">
      <w:pPr>
        <w:pStyle w:val="ListParagraph"/>
        <w:numPr>
          <w:ilvl w:val="0"/>
          <w:numId w:val="14"/>
        </w:numPr>
      </w:pPr>
      <w:r>
        <w:t>Checkout / clone set of files to a local repository</w:t>
      </w:r>
    </w:p>
    <w:p w:rsidR="00C34F28" w:rsidRDefault="00C34F28" w:rsidP="00C34F28">
      <w:pPr>
        <w:pStyle w:val="ListParagraph"/>
        <w:numPr>
          <w:ilvl w:val="0"/>
          <w:numId w:val="14"/>
        </w:numPr>
      </w:pPr>
      <w:r>
        <w:t>Add files to version control</w:t>
      </w:r>
    </w:p>
    <w:p w:rsidR="00C34F28" w:rsidRDefault="00C34F28" w:rsidP="00C34F28">
      <w:pPr>
        <w:pStyle w:val="ListParagraph"/>
        <w:numPr>
          <w:ilvl w:val="0"/>
          <w:numId w:val="14"/>
        </w:numPr>
      </w:pPr>
      <w:r>
        <w:t>Commit / Push files to add changes to the master repository</w:t>
      </w:r>
    </w:p>
    <w:p w:rsidR="00C34F28" w:rsidRDefault="00C34F28" w:rsidP="00C34F28">
      <w:pPr>
        <w:pStyle w:val="ListParagraph"/>
        <w:numPr>
          <w:ilvl w:val="0"/>
          <w:numId w:val="14"/>
        </w:numPr>
      </w:pPr>
      <w:r>
        <w:t>Update / Pull changes from master repository</w:t>
      </w:r>
    </w:p>
    <w:p w:rsidR="00C34F28" w:rsidRDefault="004A78AB" w:rsidP="004A78AB">
      <w:pPr>
        <w:pStyle w:val="Heading3"/>
      </w:pPr>
      <w:r>
        <w:t>Merges</w:t>
      </w:r>
    </w:p>
    <w:p w:rsidR="004A78AB" w:rsidRDefault="00257107" w:rsidP="004A78AB">
      <w:r>
        <w:t>Occur when multiple users have modified the same file – creates a conflict</w:t>
      </w:r>
    </w:p>
    <w:p w:rsidR="00257107" w:rsidRDefault="00257107" w:rsidP="004A78AB">
      <w:r>
        <w:t>To avoid, always Pull before pushing.</w:t>
      </w:r>
    </w:p>
    <w:p w:rsidR="00E44384" w:rsidRDefault="00E44384" w:rsidP="00E44384">
      <w:pPr>
        <w:pStyle w:val="Heading2"/>
      </w:pPr>
      <w:r>
        <w:t>Testing</w:t>
      </w:r>
    </w:p>
    <w:p w:rsidR="00E44384" w:rsidRPr="00E44384" w:rsidRDefault="00E44384" w:rsidP="00E44384">
      <w:bookmarkStart w:id="0" w:name="_GoBack"/>
      <w:bookmarkEnd w:id="0"/>
    </w:p>
    <w:p w:rsidR="00982238" w:rsidRPr="00982238" w:rsidRDefault="00982238" w:rsidP="00982238"/>
    <w:sectPr w:rsidR="00982238" w:rsidRPr="0098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A1013"/>
    <w:multiLevelType w:val="hybridMultilevel"/>
    <w:tmpl w:val="E43C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2120B"/>
    <w:multiLevelType w:val="hybridMultilevel"/>
    <w:tmpl w:val="4BE8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60DF3"/>
    <w:multiLevelType w:val="hybridMultilevel"/>
    <w:tmpl w:val="A4D4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D2983"/>
    <w:multiLevelType w:val="hybridMultilevel"/>
    <w:tmpl w:val="E44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376448904"/>
    <w:docVar w:name="VerbatimVersion" w:val="5.1"/>
  </w:docVars>
  <w:rsids>
    <w:rsidRoot w:val="00380BDA"/>
    <w:rsid w:val="000139A3"/>
    <w:rsid w:val="00100833"/>
    <w:rsid w:val="00104529"/>
    <w:rsid w:val="00105942"/>
    <w:rsid w:val="00107396"/>
    <w:rsid w:val="00134DD2"/>
    <w:rsid w:val="00144A4C"/>
    <w:rsid w:val="00176AB0"/>
    <w:rsid w:val="00177B7D"/>
    <w:rsid w:val="0018322D"/>
    <w:rsid w:val="001B5776"/>
    <w:rsid w:val="001B7F9E"/>
    <w:rsid w:val="001E527A"/>
    <w:rsid w:val="001F78CE"/>
    <w:rsid w:val="00251FC7"/>
    <w:rsid w:val="00257107"/>
    <w:rsid w:val="002649E7"/>
    <w:rsid w:val="002855A7"/>
    <w:rsid w:val="002A6651"/>
    <w:rsid w:val="002B146A"/>
    <w:rsid w:val="002B5E17"/>
    <w:rsid w:val="00315690"/>
    <w:rsid w:val="00316B75"/>
    <w:rsid w:val="00325646"/>
    <w:rsid w:val="003460F2"/>
    <w:rsid w:val="00380BDA"/>
    <w:rsid w:val="0038158C"/>
    <w:rsid w:val="003828A0"/>
    <w:rsid w:val="003902BA"/>
    <w:rsid w:val="003A09E2"/>
    <w:rsid w:val="003D3559"/>
    <w:rsid w:val="00407037"/>
    <w:rsid w:val="004605D6"/>
    <w:rsid w:val="004A78AB"/>
    <w:rsid w:val="004C60E8"/>
    <w:rsid w:val="004D4289"/>
    <w:rsid w:val="004E3579"/>
    <w:rsid w:val="004E728B"/>
    <w:rsid w:val="004F39E0"/>
    <w:rsid w:val="00537BD5"/>
    <w:rsid w:val="0057268A"/>
    <w:rsid w:val="005D2912"/>
    <w:rsid w:val="005E0EAF"/>
    <w:rsid w:val="006065BD"/>
    <w:rsid w:val="006106B1"/>
    <w:rsid w:val="00627783"/>
    <w:rsid w:val="0063311E"/>
    <w:rsid w:val="00645FA9"/>
    <w:rsid w:val="00647866"/>
    <w:rsid w:val="00665003"/>
    <w:rsid w:val="00676BBA"/>
    <w:rsid w:val="00697304"/>
    <w:rsid w:val="006A2AD0"/>
    <w:rsid w:val="006C2375"/>
    <w:rsid w:val="006D4ECC"/>
    <w:rsid w:val="00722258"/>
    <w:rsid w:val="007243E5"/>
    <w:rsid w:val="00766EA0"/>
    <w:rsid w:val="007A2226"/>
    <w:rsid w:val="007D1265"/>
    <w:rsid w:val="007F5B66"/>
    <w:rsid w:val="00823A1C"/>
    <w:rsid w:val="008448E0"/>
    <w:rsid w:val="00845B9D"/>
    <w:rsid w:val="00860984"/>
    <w:rsid w:val="00877994"/>
    <w:rsid w:val="008B3ECB"/>
    <w:rsid w:val="008B4E85"/>
    <w:rsid w:val="008C1B2E"/>
    <w:rsid w:val="008C5390"/>
    <w:rsid w:val="0091627E"/>
    <w:rsid w:val="0097032B"/>
    <w:rsid w:val="00982238"/>
    <w:rsid w:val="009D2EAD"/>
    <w:rsid w:val="009D54B2"/>
    <w:rsid w:val="009E1922"/>
    <w:rsid w:val="009F7ED2"/>
    <w:rsid w:val="00A65480"/>
    <w:rsid w:val="00A93661"/>
    <w:rsid w:val="00A95652"/>
    <w:rsid w:val="00AC0AB8"/>
    <w:rsid w:val="00B0603E"/>
    <w:rsid w:val="00B33C6D"/>
    <w:rsid w:val="00B4427B"/>
    <w:rsid w:val="00B4508F"/>
    <w:rsid w:val="00B55AD5"/>
    <w:rsid w:val="00B57047"/>
    <w:rsid w:val="00B74811"/>
    <w:rsid w:val="00B8057C"/>
    <w:rsid w:val="00BC146D"/>
    <w:rsid w:val="00BD6238"/>
    <w:rsid w:val="00BF593B"/>
    <w:rsid w:val="00BF773A"/>
    <w:rsid w:val="00BF7E81"/>
    <w:rsid w:val="00C13773"/>
    <w:rsid w:val="00C17CC8"/>
    <w:rsid w:val="00C34F28"/>
    <w:rsid w:val="00C477A8"/>
    <w:rsid w:val="00C53C98"/>
    <w:rsid w:val="00C61871"/>
    <w:rsid w:val="00C83417"/>
    <w:rsid w:val="00C9604F"/>
    <w:rsid w:val="00CA19AA"/>
    <w:rsid w:val="00CC35D0"/>
    <w:rsid w:val="00CC5298"/>
    <w:rsid w:val="00CD736E"/>
    <w:rsid w:val="00CD798D"/>
    <w:rsid w:val="00CE161E"/>
    <w:rsid w:val="00CE2AFC"/>
    <w:rsid w:val="00CF5909"/>
    <w:rsid w:val="00CF59A8"/>
    <w:rsid w:val="00D044E0"/>
    <w:rsid w:val="00D325A9"/>
    <w:rsid w:val="00D36A8A"/>
    <w:rsid w:val="00D61409"/>
    <w:rsid w:val="00D6691E"/>
    <w:rsid w:val="00D71170"/>
    <w:rsid w:val="00DA1C92"/>
    <w:rsid w:val="00DA25D4"/>
    <w:rsid w:val="00DA6538"/>
    <w:rsid w:val="00DB7F92"/>
    <w:rsid w:val="00E12035"/>
    <w:rsid w:val="00E15E75"/>
    <w:rsid w:val="00E35E1F"/>
    <w:rsid w:val="00E41146"/>
    <w:rsid w:val="00E44384"/>
    <w:rsid w:val="00E5262C"/>
    <w:rsid w:val="00EA1CE2"/>
    <w:rsid w:val="00EB3015"/>
    <w:rsid w:val="00EC7DC4"/>
    <w:rsid w:val="00ED30CF"/>
    <w:rsid w:val="00F176EF"/>
    <w:rsid w:val="00F45E10"/>
    <w:rsid w:val="00F6364A"/>
    <w:rsid w:val="00F90A3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1E75"/>
  <w15:chartTrackingRefBased/>
  <w15:docId w15:val="{F80F9BF7-5129-496E-9972-F0F1829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B57047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5704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5704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5704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57047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5704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7047"/>
  </w:style>
  <w:style w:type="character" w:customStyle="1" w:styleId="Heading1Char">
    <w:name w:val="Heading 1 Char"/>
    <w:aliases w:val="Pocket Char"/>
    <w:basedOn w:val="DefaultParagraphFont"/>
    <w:link w:val="Heading1"/>
    <w:rsid w:val="00B57047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57047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57047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57047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57047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57047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57047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5704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57047"/>
    <w:rPr>
      <w:color w:val="auto"/>
      <w:u w:val="none"/>
    </w:rPr>
  </w:style>
  <w:style w:type="paragraph" w:styleId="ListParagraph">
    <w:name w:val="List Paragraph"/>
    <w:basedOn w:val="Normal"/>
    <w:uiPriority w:val="99"/>
    <w:unhideWhenUsed/>
    <w:qFormat/>
    <w:rsid w:val="00E1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bs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C6EA-5653-4137-B80C-21DFB87D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>5.1.1</cp:keywords>
  <dc:description/>
  <cp:lastModifiedBy>crabshack73@gmail.com</cp:lastModifiedBy>
  <cp:revision>10</cp:revision>
  <dcterms:created xsi:type="dcterms:W3CDTF">2018-01-22T19:09:00Z</dcterms:created>
  <dcterms:modified xsi:type="dcterms:W3CDTF">2018-02-07T23:18:00Z</dcterms:modified>
</cp:coreProperties>
</file>