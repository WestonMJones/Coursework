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52" w:rsidRDefault="000D6897" w:rsidP="00647908">
      <w:pPr>
        <w:pStyle w:val="Heading1"/>
      </w:pPr>
      <w:r>
        <w:t>Lecture 1/25/18</w:t>
      </w:r>
    </w:p>
    <w:p w:rsidR="000D6897" w:rsidRDefault="000D6897" w:rsidP="000D6897">
      <w:pPr>
        <w:pStyle w:val="Heading2"/>
      </w:pPr>
      <w:r>
        <w:lastRenderedPageBreak/>
        <w:t>Three Way Handshake Review</w:t>
      </w:r>
    </w:p>
    <w:p w:rsidR="000D6897" w:rsidRDefault="000D6897" w:rsidP="000D6897">
      <w:pPr>
        <w:pStyle w:val="Heading2"/>
      </w:pPr>
      <w:r>
        <w:lastRenderedPageBreak/>
        <w:t>Web Browsing Review</w:t>
      </w:r>
    </w:p>
    <w:p w:rsidR="000D6897" w:rsidRDefault="000D6897" w:rsidP="000D6897">
      <w:r>
        <w:t xml:space="preserve">Request (HTTP) </w:t>
      </w:r>
      <w:r>
        <w:sym w:font="Wingdings" w:char="F0E0"/>
      </w:r>
      <w:r>
        <w:t xml:space="preserve"> Transport (TCP) </w:t>
      </w:r>
      <w:r>
        <w:sym w:font="Wingdings" w:char="F0E0"/>
      </w:r>
      <w:r>
        <w:t xml:space="preserve"> Addressed (IP) </w:t>
      </w:r>
      <w:r>
        <w:sym w:font="Wingdings" w:char="F0E0"/>
      </w:r>
      <w:r>
        <w:t xml:space="preserve"> DNS Server </w:t>
      </w:r>
      <w:r>
        <w:sym w:font="Wingdings" w:char="F0E0"/>
      </w:r>
      <w:r>
        <w:t xml:space="preserve"> Link Layer</w:t>
      </w:r>
    </w:p>
    <w:p w:rsidR="000D6897" w:rsidRDefault="000D6897" w:rsidP="000D6897">
      <w:pPr>
        <w:pStyle w:val="Heading2"/>
      </w:pPr>
      <w:r>
        <w:lastRenderedPageBreak/>
        <w:t>VPN</w:t>
      </w:r>
    </w:p>
    <w:p w:rsidR="000D6897" w:rsidRDefault="000D6897" w:rsidP="000D6897">
      <w:r>
        <w:t>Virtual point to point connection</w:t>
      </w:r>
    </w:p>
    <w:p w:rsidR="000D6897" w:rsidRDefault="000D6897" w:rsidP="000D6897">
      <w:r>
        <w:t>Uses the internet to create a private tunnel through a network</w:t>
      </w:r>
    </w:p>
    <w:p w:rsidR="000D6897" w:rsidRDefault="000D6897" w:rsidP="000D6897">
      <w:r>
        <w:t>Connects to a server that then provides the internet to you</w:t>
      </w:r>
    </w:p>
    <w:p w:rsidR="000D6897" w:rsidRDefault="000D6897" w:rsidP="000D6897">
      <w:pPr>
        <w:pStyle w:val="Heading2"/>
      </w:pPr>
      <w:r>
        <w:lastRenderedPageBreak/>
        <w:t>HTTP</w:t>
      </w:r>
    </w:p>
    <w:p w:rsidR="000D6897" w:rsidRPr="000D6897" w:rsidRDefault="000D6897" w:rsidP="000D6897">
      <w:pPr>
        <w:pStyle w:val="Heading3"/>
      </w:pPr>
      <w:r>
        <w:lastRenderedPageBreak/>
        <w:t>Request</w:t>
      </w:r>
    </w:p>
    <w:p w:rsidR="000D6897" w:rsidRDefault="000D6897" w:rsidP="000D6897">
      <w:r>
        <w:t>Application level protocol used every application</w:t>
      </w:r>
    </w:p>
    <w:p w:rsidR="000D6897" w:rsidRDefault="000D6897" w:rsidP="000D6897">
      <w:r>
        <w:t>443 port is the secure port?</w:t>
      </w:r>
    </w:p>
    <w:p w:rsidR="000D6897" w:rsidRDefault="000D6897" w:rsidP="000D6897">
      <w:pPr>
        <w:pStyle w:val="Heading4"/>
      </w:pPr>
      <w:r>
        <w:t>Structure:</w:t>
      </w:r>
    </w:p>
    <w:p w:rsidR="000D6897" w:rsidRDefault="000D6897" w:rsidP="000D6897">
      <w:r>
        <w:t>Request</w:t>
      </w:r>
    </w:p>
    <w:p w:rsidR="000D6897" w:rsidRDefault="000D6897" w:rsidP="000D6897">
      <w:r>
        <w:tab/>
        <w:t>Headers</w:t>
      </w:r>
    </w:p>
    <w:p w:rsidR="000D6897" w:rsidRDefault="000D6897" w:rsidP="000D6897">
      <w:r>
        <w:tab/>
        <w:t>What you accept</w:t>
      </w:r>
    </w:p>
    <w:p w:rsidR="000D6897" w:rsidRDefault="000D6897" w:rsidP="000D6897">
      <w:r>
        <w:tab/>
        <w:t>Specify keep alive to keep it</w:t>
      </w:r>
    </w:p>
    <w:p w:rsidR="000D6897" w:rsidRDefault="000D6897" w:rsidP="000D6897">
      <w:pPr>
        <w:pStyle w:val="Heading3"/>
      </w:pPr>
      <w:r>
        <w:lastRenderedPageBreak/>
        <w:t>Response</w:t>
      </w:r>
    </w:p>
    <w:p w:rsidR="000D6897" w:rsidRDefault="000D6897" w:rsidP="000D6897">
      <w:r>
        <w:t>Status line</w:t>
      </w:r>
      <w:r w:rsidR="00D96EC6">
        <w:t xml:space="preserve"> (has various status codes 200 [okay], 404 [means that whatever wasn’t available]</w:t>
      </w:r>
    </w:p>
    <w:p w:rsidR="000D6897" w:rsidRDefault="000D6897" w:rsidP="000D6897">
      <w:r>
        <w:tab/>
        <w:t>Header info from the server</w:t>
      </w:r>
    </w:p>
    <w:p w:rsidR="000D6897" w:rsidRDefault="000D6897" w:rsidP="000D6897">
      <w:r>
        <w:tab/>
        <w:t>Cookie info</w:t>
      </w:r>
    </w:p>
    <w:p w:rsidR="000D6897" w:rsidRDefault="000D6897" w:rsidP="000D6897">
      <w:r>
        <w:tab/>
        <w:t>Specify whether to use the cache =</w:t>
      </w:r>
    </w:p>
    <w:p w:rsidR="00D96EC6" w:rsidRDefault="00D96EC6" w:rsidP="00D96EC6">
      <w:pPr>
        <w:pStyle w:val="Heading2"/>
      </w:pPr>
      <w:r>
        <w:lastRenderedPageBreak/>
        <w:t>URIs</w:t>
      </w:r>
    </w:p>
    <w:p w:rsidR="00D96EC6" w:rsidRDefault="00D96EC6" w:rsidP="00D96EC6">
      <w:r>
        <w:t>Not the same as a URL (uniform resource locator, where a thing is) or URN (uniform resource name – somehow a bit different???what a thing )</w:t>
      </w:r>
    </w:p>
    <w:p w:rsidR="00D96EC6" w:rsidRDefault="00D96EC6" w:rsidP="00D96EC6">
      <w:r>
        <w:t xml:space="preserve">URLs and URNs are examples of URIs. </w:t>
      </w:r>
    </w:p>
    <w:p w:rsidR="00D96EC6" w:rsidRDefault="00D96EC6" w:rsidP="00D96EC6">
      <w:pPr>
        <w:pStyle w:val="Heading2"/>
      </w:pPr>
      <w:r>
        <w:lastRenderedPageBreak/>
        <w:t>Request Methods</w:t>
      </w:r>
    </w:p>
    <w:p w:rsidR="00D96EC6" w:rsidRDefault="00D96EC6" w:rsidP="00D96EC6">
      <w:pPr>
        <w:pStyle w:val="Heading3"/>
      </w:pPr>
      <w:r>
        <w:lastRenderedPageBreak/>
        <w:t>Get</w:t>
      </w:r>
    </w:p>
    <w:p w:rsidR="00D96EC6" w:rsidRDefault="00D96EC6" w:rsidP="00D96EC6">
      <w:r>
        <w:t>Requests a resource from the server</w:t>
      </w:r>
    </w:p>
    <w:p w:rsidR="00D96EC6" w:rsidRDefault="00D96EC6" w:rsidP="00D96EC6">
      <w:r>
        <w:t>No content is sent in the request</w:t>
      </w:r>
    </w:p>
    <w:p w:rsidR="002E3B6A" w:rsidRDefault="002E3B6A" w:rsidP="00D96EC6">
      <w:r>
        <w:t>Whenever you type in a url or click on a link</w:t>
      </w:r>
    </w:p>
    <w:p w:rsidR="00D96EC6" w:rsidRDefault="00D96EC6" w:rsidP="00D96EC6">
      <w:pPr>
        <w:pStyle w:val="Heading3"/>
      </w:pPr>
      <w:r>
        <w:lastRenderedPageBreak/>
        <w:t>POST</w:t>
      </w:r>
    </w:p>
    <w:p w:rsidR="002E3B6A" w:rsidRDefault="00D96EC6" w:rsidP="00D96EC6">
      <w:r>
        <w:t>Used to submit forms’</w:t>
      </w:r>
      <w:r w:rsidR="002E3B6A">
        <w:t xml:space="preserve"> – can also use get to submit forms though.</w:t>
      </w:r>
    </w:p>
    <w:p w:rsidR="002E3B6A" w:rsidRDefault="002E3B6A" w:rsidP="002E3B6A">
      <w:pPr>
        <w:pStyle w:val="Heading2"/>
      </w:pPr>
      <w:r>
        <w:lastRenderedPageBreak/>
        <w:t>CODEC</w:t>
      </w:r>
    </w:p>
    <w:p w:rsidR="002E3B6A" w:rsidRDefault="002E3B6A" w:rsidP="002E3B6A">
      <w:r>
        <w:t xml:space="preserve">Look up what this is…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E3B6A" w:rsidRDefault="00B415EB" w:rsidP="00B415EB">
      <w:pPr>
        <w:pStyle w:val="Heading1"/>
      </w:pPr>
      <w:r>
        <w:lastRenderedPageBreak/>
        <w:t>Lecture 1/29/18</w:t>
      </w:r>
    </w:p>
    <w:p w:rsidR="00B415EB" w:rsidRDefault="00B415EB" w:rsidP="00B415EB"/>
    <w:p w:rsidR="0024452C" w:rsidRDefault="0024452C" w:rsidP="0024452C">
      <w:pPr>
        <w:pStyle w:val="Heading2"/>
      </w:pPr>
      <w:r>
        <w:lastRenderedPageBreak/>
        <w:t>Business Case Stuff</w:t>
      </w:r>
    </w:p>
    <w:p w:rsidR="0024452C" w:rsidRDefault="0024452C" w:rsidP="0024452C">
      <w:r>
        <w:t>Check LMS or guidelines</w:t>
      </w:r>
    </w:p>
    <w:p w:rsidR="002704FB" w:rsidRDefault="002704FB" w:rsidP="00EF1178">
      <w:pPr>
        <w:pStyle w:val="Heading2"/>
      </w:pPr>
      <w:r>
        <w:lastRenderedPageBreak/>
        <w:t>Networking Applications</w:t>
      </w:r>
    </w:p>
    <w:p w:rsidR="002704FB" w:rsidRDefault="002704FB" w:rsidP="002704FB">
      <w:pPr>
        <w:pStyle w:val="Heading3"/>
        <w:tabs>
          <w:tab w:val="left" w:pos="7020"/>
        </w:tabs>
      </w:pPr>
      <w:r>
        <w:lastRenderedPageBreak/>
        <w:t>Technologies Used</w:t>
      </w:r>
    </w:p>
    <w:p w:rsidR="002704FB" w:rsidRDefault="002704FB" w:rsidP="002704FB">
      <w:r>
        <w:t>SSH, TCP, HTTP(s), etc.</w:t>
      </w:r>
    </w:p>
    <w:p w:rsidR="0024452C" w:rsidRDefault="002704FB" w:rsidP="002704FB">
      <w:pPr>
        <w:pStyle w:val="Heading3"/>
      </w:pPr>
      <w:r>
        <w:lastRenderedPageBreak/>
        <w:t xml:space="preserve"> Web Browsing Review</w:t>
      </w:r>
    </w:p>
    <w:p w:rsidR="002704FB" w:rsidRDefault="002704FB" w:rsidP="002704FB">
      <w:r>
        <w:t xml:space="preserve">“Encapsulated in Ethernet protocol” </w:t>
      </w:r>
    </w:p>
    <w:p w:rsidR="002704FB" w:rsidRDefault="002704FB" w:rsidP="002704FB">
      <w:r>
        <w:t xml:space="preserve">“Addressed, sequenced, put back together” on the transport level on the other end </w:t>
      </w:r>
    </w:p>
    <w:p w:rsidR="002704FB" w:rsidRDefault="002704FB" w:rsidP="002704FB">
      <w:pPr>
        <w:pStyle w:val="Heading3"/>
      </w:pPr>
      <w:r>
        <w:lastRenderedPageBreak/>
        <w:t xml:space="preserve">Value </w:t>
      </w:r>
    </w:p>
    <w:p w:rsidR="002704FB" w:rsidRDefault="002704FB" w:rsidP="002704FB">
      <w:r>
        <w:t xml:space="preserve">Metcalfe’s Law: the value of a network is proportion to the square of the number of users on that network. The cost of the network in linearly proportional. </w:t>
      </w:r>
    </w:p>
    <w:p w:rsidR="00944B36" w:rsidRDefault="00944B36" w:rsidP="00944B36">
      <w:pPr>
        <w:pStyle w:val="Heading3"/>
      </w:pPr>
      <w:r>
        <w:lastRenderedPageBreak/>
        <w:t>Telecommunications</w:t>
      </w:r>
    </w:p>
    <w:p w:rsidR="00944B36" w:rsidRDefault="00944B36" w:rsidP="00944B36">
      <w:r>
        <w:t>The transmissions of messages over long distances</w:t>
      </w:r>
    </w:p>
    <w:p w:rsidR="00944B36" w:rsidRDefault="00944B36" w:rsidP="00944B36">
      <w:r>
        <w:t xml:space="preserve">Cell towers, fiberoptics, and wifi are all microwaves??? Thought it was radio. </w:t>
      </w:r>
    </w:p>
    <w:p w:rsidR="00944B36" w:rsidRDefault="00944B36" w:rsidP="00944B36">
      <w:pPr>
        <w:pStyle w:val="Heading3"/>
      </w:pPr>
      <w:r>
        <w:lastRenderedPageBreak/>
        <w:t>Formal Definition of Network</w:t>
      </w:r>
    </w:p>
    <w:p w:rsidR="00944B36" w:rsidRDefault="00944B36" w:rsidP="00944B36">
      <w:r>
        <w:t>Collection of transmitting devices</w:t>
      </w:r>
    </w:p>
    <w:p w:rsidR="00944B36" w:rsidRDefault="00944B36" w:rsidP="00944B36">
      <w:pPr>
        <w:pStyle w:val="Heading3"/>
      </w:pPr>
      <w:r>
        <w:lastRenderedPageBreak/>
        <w:t>Channel</w:t>
      </w:r>
    </w:p>
    <w:p w:rsidR="00944B36" w:rsidRDefault="00944B36" w:rsidP="00944B36">
      <w:r>
        <w:t>A physical medium that carries a signal</w:t>
      </w:r>
    </w:p>
    <w:p w:rsidR="00944B36" w:rsidRDefault="00944B36" w:rsidP="00944B36">
      <w:r>
        <w:t>OR: In a fiber optic cable – there are 20 different channels -- each can function independently or carry more info.</w:t>
      </w:r>
    </w:p>
    <w:p w:rsidR="00944B36" w:rsidRDefault="00944B36" w:rsidP="00944B36">
      <w:pPr>
        <w:pStyle w:val="Heading3"/>
      </w:pPr>
      <w:r>
        <w:lastRenderedPageBreak/>
        <w:t>Routing</w:t>
      </w:r>
    </w:p>
    <w:p w:rsidR="00944B36" w:rsidRDefault="00944B36" w:rsidP="00944B36">
      <w:r>
        <w:t>To m</w:t>
      </w:r>
      <w:r w:rsidR="007E1AC2">
        <w:t>ake use of limited bandwidth, info is broken up, addressed, and sent out via different paths to their destination – time division multiplexing</w:t>
      </w:r>
    </w:p>
    <w:p w:rsidR="007E1AC2" w:rsidRDefault="007E1AC2" w:rsidP="007E1AC2">
      <w:pPr>
        <w:pStyle w:val="Heading3"/>
      </w:pPr>
      <w:r>
        <w:lastRenderedPageBreak/>
        <w:t>Crosstalk</w:t>
      </w:r>
    </w:p>
    <w:p w:rsidR="007E1AC2" w:rsidRDefault="007E1AC2" w:rsidP="007E1AC2">
      <w:r>
        <w:t>In the ye olden times – you could sometimes hear other people on the line – not encryption and limited lines.</w:t>
      </w:r>
    </w:p>
    <w:p w:rsidR="007E1AC2" w:rsidRDefault="000A3CB0" w:rsidP="000A3CB0">
      <w:pPr>
        <w:pStyle w:val="Heading1"/>
      </w:pPr>
      <w:r>
        <w:lastRenderedPageBreak/>
        <w:t>Lecture 2/1/18</w:t>
      </w:r>
    </w:p>
    <w:p w:rsidR="000A3CB0" w:rsidRDefault="000A3CB0" w:rsidP="000A3CB0">
      <w:pPr>
        <w:pStyle w:val="Heading2"/>
      </w:pPr>
      <w:r>
        <w:lastRenderedPageBreak/>
        <w:t>Hypertext Markup Language</w:t>
      </w:r>
    </w:p>
    <w:p w:rsidR="004F55A4" w:rsidRPr="004F55A4" w:rsidRDefault="004F55A4" w:rsidP="004F55A4">
      <w:pPr>
        <w:pStyle w:val="Heading3"/>
      </w:pPr>
      <w:r>
        <w:lastRenderedPageBreak/>
        <w:t>Components</w:t>
      </w:r>
    </w:p>
    <w:p w:rsidR="000A3CB0" w:rsidRDefault="000A3CB0" w:rsidP="004F55A4">
      <w:pPr>
        <w:pStyle w:val="Heading4"/>
      </w:pPr>
      <w:r>
        <w:t>Hypertext</w:t>
      </w:r>
    </w:p>
    <w:p w:rsidR="000A3CB0" w:rsidRDefault="000A3CB0" w:rsidP="000A3CB0">
      <w:r>
        <w:t>Text that links to more text</w:t>
      </w:r>
    </w:p>
    <w:p w:rsidR="000A3CB0" w:rsidRDefault="000A3CB0" w:rsidP="004F55A4">
      <w:pPr>
        <w:pStyle w:val="Heading4"/>
      </w:pPr>
      <w:r>
        <w:t>Markup Language</w:t>
      </w:r>
    </w:p>
    <w:p w:rsidR="000A3CB0" w:rsidRDefault="000A3CB0" w:rsidP="000A3CB0">
      <w:r>
        <w:t xml:space="preserve">Language that we use in order to achieve formatting – a way to embed formatting information within a text file. </w:t>
      </w:r>
    </w:p>
    <w:p w:rsidR="000A3CB0" w:rsidRDefault="000A3CB0" w:rsidP="000A3CB0">
      <w:r>
        <w:t>A way to describe data or information contained in a text file.</w:t>
      </w:r>
    </w:p>
    <w:p w:rsidR="000A3CB0" w:rsidRDefault="000A3CB0" w:rsidP="004F55A4">
      <w:pPr>
        <w:pStyle w:val="Heading4"/>
      </w:pPr>
      <w:r>
        <w:t>Tag</w:t>
      </w:r>
    </w:p>
    <w:p w:rsidR="000A3CB0" w:rsidRDefault="000A3CB0" w:rsidP="000A3CB0">
      <w:r>
        <w:t>A way of identifying / applying metadata / format within a document</w:t>
      </w:r>
    </w:p>
    <w:p w:rsidR="000A3CB0" w:rsidRDefault="000A3CB0" w:rsidP="004F55A4">
      <w:pPr>
        <w:pStyle w:val="Heading4"/>
      </w:pPr>
      <w:r>
        <w:t>Metadata</w:t>
      </w:r>
    </w:p>
    <w:p w:rsidR="000A3CB0" w:rsidRDefault="000A3CB0" w:rsidP="000A3CB0">
      <w:r>
        <w:t>Data about data --  tags used to describe the information within a file</w:t>
      </w:r>
    </w:p>
    <w:p w:rsidR="008E1DB9" w:rsidRDefault="008E1DB9" w:rsidP="008E1DB9">
      <w:pPr>
        <w:pStyle w:val="Heading3"/>
      </w:pPr>
      <w:r>
        <w:lastRenderedPageBreak/>
        <w:t>New Def of Hypertext Markup Language</w:t>
      </w:r>
    </w:p>
    <w:p w:rsidR="008E1DB9" w:rsidRDefault="008E1DB9" w:rsidP="008E1DB9">
      <w:r>
        <w:t xml:space="preserve">A simple way or marking up documents so that they can be shared and understood over networks. </w:t>
      </w:r>
    </w:p>
    <w:p w:rsidR="008E1DB9" w:rsidRDefault="008E1DB9" w:rsidP="008E1DB9">
      <w:r>
        <w:t xml:space="preserve">We use it because HTML is simple to understand, lightweight, an easy way to send information both for users to see, and computers to interpret at the same time. </w:t>
      </w:r>
    </w:p>
    <w:p w:rsidR="004F55A4" w:rsidRDefault="004F55A4" w:rsidP="004F55A4">
      <w:pPr>
        <w:pStyle w:val="Heading3"/>
      </w:pPr>
      <w:r>
        <w:lastRenderedPageBreak/>
        <w:t>Why Learn It?</w:t>
      </w:r>
    </w:p>
    <w:p w:rsidR="004F55A4" w:rsidRDefault="004F55A4" w:rsidP="004F55A4">
      <w:r>
        <w:t>It’s the bread and butter of the web</w:t>
      </w:r>
    </w:p>
    <w:p w:rsidR="004F55A4" w:rsidRDefault="004F55A4" w:rsidP="004F55A4">
      <w:pPr>
        <w:pStyle w:val="Heading3"/>
      </w:pPr>
      <w:r>
        <w:lastRenderedPageBreak/>
        <w:t>History</w:t>
      </w:r>
    </w:p>
    <w:p w:rsidR="004F55A4" w:rsidRDefault="004F55A4" w:rsidP="004F55A4">
      <w:r>
        <w:t xml:space="preserve">XHTML 1.0 – 2000 -- </w:t>
      </w:r>
    </w:p>
    <w:p w:rsidR="004F55A4" w:rsidRDefault="004F55A4" w:rsidP="004F55A4">
      <w:r>
        <w:t>HTML 4.01 – 1999 – first just gave us style…it seems.</w:t>
      </w:r>
    </w:p>
    <w:p w:rsidR="004F55A4" w:rsidRDefault="004F55A4" w:rsidP="004F55A4">
      <w:r>
        <w:t>HTML 5 – October 2014 – (derivative of SGML – granddaddy of all markup languages)</w:t>
      </w:r>
    </w:p>
    <w:p w:rsidR="0072051B" w:rsidRDefault="0072051B" w:rsidP="004F55A4">
      <w:r>
        <w:t xml:space="preserve">It’s constantly changing. </w:t>
      </w:r>
    </w:p>
    <w:p w:rsidR="0072051B" w:rsidRDefault="0072051B" w:rsidP="004F55A4"/>
    <w:p w:rsidR="0072051B" w:rsidRDefault="0072051B" w:rsidP="0072051B">
      <w:pPr>
        <w:pStyle w:val="Heading3"/>
      </w:pPr>
      <w:r>
        <w:lastRenderedPageBreak/>
        <w:t>Tags</w:t>
      </w:r>
    </w:p>
    <w:p w:rsidR="0072051B" w:rsidRDefault="0072051B" w:rsidP="0072051B">
      <w:pPr>
        <w:pStyle w:val="Heading4"/>
      </w:pPr>
      <w:r>
        <w:t>Doctype</w:t>
      </w:r>
    </w:p>
    <w:p w:rsidR="0072051B" w:rsidRDefault="0072051B" w:rsidP="0072051B">
      <w:r>
        <w:t>DTD = datatype declaration – contains all HTML elements and attributes, but does not include presentational or depreciated elements (like font). Framesets are not allowed.</w:t>
      </w:r>
    </w:p>
    <w:p w:rsidR="0072051B" w:rsidRDefault="0072051B" w:rsidP="0072051B">
      <w:r>
        <w:t>In HTML, you don’t need large doctypes – just write doctype.</w:t>
      </w:r>
    </w:p>
    <w:p w:rsidR="0072051B" w:rsidRDefault="0072051B" w:rsidP="0072051B">
      <w:pPr>
        <w:pStyle w:val="Heading4"/>
      </w:pPr>
      <w:r>
        <w:t>HTML</w:t>
      </w:r>
    </w:p>
    <w:p w:rsidR="0072051B" w:rsidRDefault="0072051B" w:rsidP="0072051B">
      <w:r>
        <w:t>The root of the tree</w:t>
      </w:r>
    </w:p>
    <w:p w:rsidR="0072051B" w:rsidRDefault="0072051B" w:rsidP="0072051B">
      <w:pPr>
        <w:pStyle w:val="Heading4"/>
      </w:pPr>
      <w:r>
        <w:t>Head</w:t>
      </w:r>
    </w:p>
    <w:p w:rsidR="0072051B" w:rsidRDefault="0072051B" w:rsidP="0072051B">
      <w:r>
        <w:t>Contains the title</w:t>
      </w:r>
    </w:p>
    <w:p w:rsidR="0072051B" w:rsidRDefault="0072051B" w:rsidP="0072051B">
      <w:r>
        <w:t>Links to stylesheets, scripts</w:t>
      </w:r>
    </w:p>
    <w:p w:rsidR="0072051B" w:rsidRDefault="0072051B" w:rsidP="0072051B">
      <w:r>
        <w:t>Meta data about the page</w:t>
      </w:r>
    </w:p>
    <w:p w:rsidR="0072051B" w:rsidRDefault="0072051B" w:rsidP="0072051B">
      <w:pPr>
        <w:pStyle w:val="Heading4"/>
      </w:pPr>
      <w:r>
        <w:t>Body</w:t>
      </w:r>
    </w:p>
    <w:p w:rsidR="0072051B" w:rsidRDefault="0072051B" w:rsidP="0072051B">
      <w:r>
        <w:t>Where you find the actual content</w:t>
      </w:r>
    </w:p>
    <w:p w:rsidR="0072051B" w:rsidRDefault="00E852FD" w:rsidP="00E852FD">
      <w:pPr>
        <w:pStyle w:val="Heading3"/>
      </w:pPr>
      <w:r>
        <w:lastRenderedPageBreak/>
        <w:t>Tag Display States</w:t>
      </w:r>
    </w:p>
    <w:p w:rsidR="00E852FD" w:rsidRDefault="00E852FD" w:rsidP="00E852FD">
      <w:pPr>
        <w:pStyle w:val="Heading4"/>
      </w:pPr>
      <w:r>
        <w:t>Block</w:t>
      </w:r>
    </w:p>
    <w:p w:rsidR="00E852FD" w:rsidRDefault="00E852FD" w:rsidP="00E852FD">
      <w:r>
        <w:t>Makes the everything one after another – breaks before and after.</w:t>
      </w:r>
    </w:p>
    <w:p w:rsidR="00E852FD" w:rsidRDefault="00E852FD" w:rsidP="00E852FD">
      <w:pPr>
        <w:pStyle w:val="Heading4"/>
      </w:pPr>
      <w:r>
        <w:t>Inline</w:t>
      </w:r>
    </w:p>
    <w:p w:rsidR="00E852FD" w:rsidRDefault="00E852FD" w:rsidP="00E852FD">
      <w:r>
        <w:t>Makes everything right to left</w:t>
      </w:r>
    </w:p>
    <w:p w:rsidR="00E852FD" w:rsidRDefault="00E852FD" w:rsidP="00E852FD">
      <w:pPr>
        <w:pStyle w:val="Heading4"/>
      </w:pPr>
      <w:r>
        <w:t>None</w:t>
      </w:r>
    </w:p>
    <w:p w:rsidR="00E852FD" w:rsidRDefault="00E852FD" w:rsidP="00E852FD">
      <w:r>
        <w:t>Makes the element is invisible.</w:t>
      </w:r>
    </w:p>
    <w:p w:rsidR="004B16F7" w:rsidRDefault="004B16F7" w:rsidP="00E852FD">
      <w:r>
        <w:t>Kind of obsolete</w:t>
      </w:r>
    </w:p>
    <w:p w:rsidR="004B16F7" w:rsidRDefault="00F42B74" w:rsidP="00F42B74">
      <w:pPr>
        <w:pStyle w:val="Heading2"/>
      </w:pPr>
      <w:r>
        <w:lastRenderedPageBreak/>
        <w:t>XHTML Documents</w:t>
      </w:r>
    </w:p>
    <w:p w:rsidR="00F42B74" w:rsidRDefault="00F42B74" w:rsidP="00F42B74">
      <w:pPr>
        <w:pStyle w:val="Heading3"/>
      </w:pPr>
      <w:r>
        <w:lastRenderedPageBreak/>
        <w:t>Definition</w:t>
      </w:r>
    </w:p>
    <w:p w:rsidR="00F42B74" w:rsidRDefault="00F42B74" w:rsidP="00F42B74">
      <w:r>
        <w:t>eXtensible HyperText Markup Language</w:t>
      </w:r>
    </w:p>
    <w:p w:rsidR="00F42B74" w:rsidRDefault="00F42B74" w:rsidP="00F42B74">
      <w:r>
        <w:t>Consists of: Doctype, head, title, body</w:t>
      </w:r>
      <w:r w:rsidR="004A5C9E">
        <w:t xml:space="preserve"> blah blah</w:t>
      </w:r>
    </w:p>
    <w:p w:rsidR="004A5C9E" w:rsidRDefault="004A5C9E" w:rsidP="00F42B74">
      <w:r>
        <w:t>New stuff is attributes: apply more information to a tag.</w:t>
      </w:r>
    </w:p>
    <w:p w:rsidR="004A5C9E" w:rsidRDefault="004A5C9E" w:rsidP="004A5C9E">
      <w:pPr>
        <w:pStyle w:val="Heading3"/>
      </w:pPr>
      <w:r>
        <w:lastRenderedPageBreak/>
        <w:t>Syntax</w:t>
      </w:r>
    </w:p>
    <w:p w:rsidR="004A5C9E" w:rsidRDefault="004A5C9E" w:rsidP="004A5C9E">
      <w:r>
        <w:t>Elements must be closed</w:t>
      </w:r>
    </w:p>
    <w:p w:rsidR="004A5C9E" w:rsidRDefault="004A5C9E" w:rsidP="004A5C9E">
      <w:r>
        <w:t>Attributes must be quoted</w:t>
      </w:r>
    </w:p>
    <w:p w:rsidR="004A5C9E" w:rsidRDefault="004A5C9E" w:rsidP="004A5C9E">
      <w:r>
        <w:t>Elements and attribute names must be in lower case</w:t>
      </w:r>
    </w:p>
    <w:p w:rsidR="004A5C9E" w:rsidRDefault="004A5C9E" w:rsidP="004A5C9E">
      <w:r>
        <w:t>Nesting must be correct</w:t>
      </w:r>
    </w:p>
    <w:p w:rsidR="004A5C9E" w:rsidRDefault="004A5C9E" w:rsidP="004A5C9E">
      <w:r>
        <w:t>DOCTYPE, head, title, and body are mandatory</w:t>
      </w:r>
    </w:p>
    <w:p w:rsidR="004A5C9E" w:rsidRDefault="004A5C9E" w:rsidP="004A5C9E">
      <w:r>
        <w:t>Extra white space is ignored</w:t>
      </w:r>
    </w:p>
    <w:p w:rsidR="003542B5" w:rsidRDefault="003542B5" w:rsidP="003542B5">
      <w:pPr>
        <w:pStyle w:val="Heading3"/>
      </w:pPr>
      <w:r>
        <w:lastRenderedPageBreak/>
        <w:t>Code Validators</w:t>
      </w:r>
    </w:p>
    <w:p w:rsidR="003542B5" w:rsidRDefault="003542B5" w:rsidP="003542B5">
      <w:r>
        <w:t xml:space="preserve">Send in your file and it’ll look for formatting errors and other stuff. </w:t>
      </w:r>
    </w:p>
    <w:p w:rsidR="00262CE7" w:rsidRDefault="00262CE7" w:rsidP="003542B5">
      <w:r>
        <w:t>A code linter is a style checker (annoying formatting conventional stuff)</w:t>
      </w:r>
    </w:p>
    <w:p w:rsidR="00E84067" w:rsidRDefault="00E84067" w:rsidP="00E84067">
      <w:pPr>
        <w:pStyle w:val="Heading2"/>
      </w:pPr>
      <w:r>
        <w:lastRenderedPageBreak/>
        <w:t>CSS</w:t>
      </w:r>
    </w:p>
    <w:p w:rsidR="00E84067" w:rsidRDefault="00E84067" w:rsidP="00E84067">
      <w:pPr>
        <w:pStyle w:val="Heading3"/>
      </w:pPr>
      <w:r>
        <w:lastRenderedPageBreak/>
        <w:t>Overview</w:t>
      </w:r>
    </w:p>
    <w:p w:rsidR="00E84067" w:rsidRDefault="00E84067" w:rsidP="00E84067">
      <w:r>
        <w:t>Cascading Style Sheets</w:t>
      </w:r>
    </w:p>
    <w:p w:rsidR="00E84067" w:rsidRDefault="00E84067" w:rsidP="00E84067">
      <w:r>
        <w:t>A CSS document styles the HTML (content)</w:t>
      </w:r>
    </w:p>
    <w:p w:rsidR="00C212CB" w:rsidRDefault="00C212CB" w:rsidP="00E84067">
      <w:r>
        <w:t>Consists of selectors on HTML elements</w:t>
      </w:r>
    </w:p>
    <w:p w:rsidR="0037319D" w:rsidRDefault="0037319D" w:rsidP="0037319D">
      <w:pPr>
        <w:pStyle w:val="Heading3"/>
      </w:pPr>
      <w:r>
        <w:lastRenderedPageBreak/>
        <w:t>Declaring Styles</w:t>
      </w:r>
    </w:p>
    <w:p w:rsidR="0037319D" w:rsidRDefault="0037319D" w:rsidP="0037319D">
      <w:r>
        <w:t>Where allowed to put them</w:t>
      </w:r>
    </w:p>
    <w:p w:rsidR="0037319D" w:rsidRDefault="0037319D" w:rsidP="0037319D">
      <w:pPr>
        <w:pStyle w:val="ListParagraph"/>
        <w:numPr>
          <w:ilvl w:val="0"/>
          <w:numId w:val="11"/>
        </w:numPr>
      </w:pPr>
      <w:r>
        <w:t>External Style Sheet</w:t>
      </w:r>
      <w:r w:rsidR="00DD7352">
        <w:t xml:space="preserve"> – dis is the best</w:t>
      </w:r>
      <w:r w:rsidR="00CA613B">
        <w:t xml:space="preserve"> – use &lt;href=”style.css” rel=stylesheet” type=”text/css”/&gt;</w:t>
      </w:r>
    </w:p>
    <w:p w:rsidR="0037319D" w:rsidRDefault="0037319D" w:rsidP="0037319D">
      <w:pPr>
        <w:pStyle w:val="ListParagraph"/>
        <w:numPr>
          <w:ilvl w:val="0"/>
          <w:numId w:val="11"/>
        </w:numPr>
      </w:pPr>
      <w:r>
        <w:t>Style attribute in head</w:t>
      </w:r>
    </w:p>
    <w:p w:rsidR="0037319D" w:rsidRPr="0037319D" w:rsidRDefault="0037319D" w:rsidP="0037319D">
      <w:pPr>
        <w:pStyle w:val="ListParagraph"/>
        <w:numPr>
          <w:ilvl w:val="0"/>
          <w:numId w:val="11"/>
        </w:numPr>
      </w:pPr>
      <w:r>
        <w:t>Inline Styles</w:t>
      </w:r>
    </w:p>
    <w:p w:rsidR="0072051B" w:rsidRDefault="002E40E2" w:rsidP="002E40E2">
      <w:pPr>
        <w:pStyle w:val="Heading3"/>
      </w:pPr>
      <w:r>
        <w:lastRenderedPageBreak/>
        <w:t xml:space="preserve">Selectors </w:t>
      </w:r>
    </w:p>
    <w:p w:rsidR="002E40E2" w:rsidRDefault="002E40E2" w:rsidP="002E40E2">
      <w:pPr>
        <w:pStyle w:val="Heading4"/>
      </w:pPr>
      <w:r>
        <w:t>IDS</w:t>
      </w:r>
    </w:p>
    <w:p w:rsidR="002E40E2" w:rsidRDefault="002E40E2" w:rsidP="002E40E2">
      <w:r>
        <w:t>Specific – refers to  a specific element</w:t>
      </w:r>
    </w:p>
    <w:p w:rsidR="002E40E2" w:rsidRDefault="002E40E2" w:rsidP="002E40E2">
      <w:pPr>
        <w:pStyle w:val="Heading4"/>
      </w:pPr>
      <w:r>
        <w:t>Classes</w:t>
      </w:r>
    </w:p>
    <w:p w:rsidR="002E40E2" w:rsidRDefault="002E40E2" w:rsidP="002E40E2">
      <w:r>
        <w:t>Grouping elements – not a functional reason to prefer one over the other</w:t>
      </w:r>
      <w:r w:rsidR="00412D16">
        <w:t xml:space="preserve"> – just for best practice / semantic. </w:t>
      </w:r>
    </w:p>
    <w:p w:rsidR="009B4202" w:rsidRDefault="004924AF" w:rsidP="009B4202">
      <w:pPr>
        <w:pStyle w:val="Heading3"/>
      </w:pPr>
      <w:r>
        <w:lastRenderedPageBreak/>
        <w:t>***</w:t>
      </w:r>
      <w:r w:rsidR="009B4202">
        <w:t>Precedence</w:t>
      </w:r>
    </w:p>
    <w:p w:rsidR="009B4202" w:rsidRDefault="00583F25" w:rsidP="009B4202">
      <w:r>
        <w:t>HTML is read from the top down. (remember that CSS links are put at the top)</w:t>
      </w:r>
    </w:p>
    <w:p w:rsidR="00583F25" w:rsidRDefault="00583F25" w:rsidP="009B4202">
      <w:r>
        <w:t>There’s also various precedence things</w:t>
      </w:r>
    </w:p>
    <w:p w:rsidR="009166AA" w:rsidRDefault="009166AA" w:rsidP="009B4202">
      <w:r>
        <w:t>IDs trump classes</w:t>
      </w:r>
    </w:p>
    <w:p w:rsidR="009166AA" w:rsidRDefault="009166AA" w:rsidP="009B4202">
      <w:r>
        <w:t xml:space="preserve">More specific classes / IDs trump less specific ones </w:t>
      </w:r>
    </w:p>
    <w:p w:rsidR="00FB71CA" w:rsidRDefault="00327EEB" w:rsidP="009B4202">
      <w:r>
        <w:t xml:space="preserve">IF all else fails – more recent (bottom) to top </w:t>
      </w:r>
      <w:r w:rsidR="00FB71CA">
        <w:t>(less recent)</w:t>
      </w:r>
    </w:p>
    <w:p w:rsidR="004924AF" w:rsidRDefault="004924AF" w:rsidP="009B4202">
      <w:r>
        <w:t>Probably worth looking this up</w:t>
      </w:r>
    </w:p>
    <w:p w:rsidR="00E54FDB" w:rsidRDefault="00E54FDB" w:rsidP="00E54FDB">
      <w:pPr>
        <w:pStyle w:val="Heading3"/>
      </w:pPr>
      <w:r>
        <w:lastRenderedPageBreak/>
        <w:t>Sizes</w:t>
      </w:r>
    </w:p>
    <w:p w:rsidR="00E54FDB" w:rsidRDefault="00DD1FEB" w:rsidP="00E54FDB">
      <w:r>
        <w:t>Following units are acceptable</w:t>
      </w:r>
    </w:p>
    <w:p w:rsidR="00DD1FEB" w:rsidRDefault="00DD1FEB" w:rsidP="00DD1FEB">
      <w:pPr>
        <w:pStyle w:val="ListParagraph"/>
        <w:numPr>
          <w:ilvl w:val="0"/>
          <w:numId w:val="12"/>
        </w:numPr>
      </w:pPr>
      <w:r>
        <w:t xml:space="preserve">Em </w:t>
      </w:r>
      <w:r w:rsidR="00111F96">
        <w:t>–</w:t>
      </w:r>
      <w:r>
        <w:t xml:space="preserve"> </w:t>
      </w:r>
      <w:r w:rsidR="00111F96">
        <w:t xml:space="preserve">ems are the size of an M is that font and scale relative to your font. </w:t>
      </w:r>
    </w:p>
    <w:p w:rsidR="00111F96" w:rsidRDefault="00111F96" w:rsidP="00DD1FEB">
      <w:pPr>
        <w:pStyle w:val="ListParagraph"/>
        <w:numPr>
          <w:ilvl w:val="0"/>
          <w:numId w:val="12"/>
        </w:numPr>
      </w:pPr>
      <w:r>
        <w:t>Px – specific pixels for when you need precision</w:t>
      </w:r>
    </w:p>
    <w:p w:rsidR="00111F96" w:rsidRDefault="007477F5" w:rsidP="00DD1FEB">
      <w:pPr>
        <w:pStyle w:val="ListParagraph"/>
        <w:numPr>
          <w:ilvl w:val="0"/>
          <w:numId w:val="12"/>
        </w:numPr>
      </w:pPr>
      <w:r>
        <w:t>% -- percent relative to the block that precedes it / parent container.</w:t>
      </w:r>
    </w:p>
    <w:p w:rsidR="00F32DA8" w:rsidRDefault="00F32DA8" w:rsidP="00F32DA8">
      <w:pPr>
        <w:pStyle w:val="Heading3"/>
      </w:pPr>
      <w:r>
        <w:lastRenderedPageBreak/>
        <w:t>Colors</w:t>
      </w:r>
    </w:p>
    <w:p w:rsidR="00F32DA8" w:rsidRDefault="00F32DA8" w:rsidP="00F32DA8">
      <w:r>
        <w:t>Represented in RGB</w:t>
      </w:r>
    </w:p>
    <w:p w:rsidR="00F32DA8" w:rsidRDefault="00F32DA8" w:rsidP="00F32DA8">
      <w:r>
        <w:t>If both digits have same value, can abbreviate.</w:t>
      </w:r>
    </w:p>
    <w:p w:rsidR="00F32DA8" w:rsidRDefault="00F32DA8" w:rsidP="00F32DA8">
      <w:pPr>
        <w:pStyle w:val="Heading3"/>
      </w:pPr>
      <w:r>
        <w:lastRenderedPageBreak/>
        <w:t>Box Model</w:t>
      </w:r>
    </w:p>
    <w:p w:rsidR="004E5DF8" w:rsidRDefault="004E5DF8" w:rsidP="004E5DF8">
      <w:r>
        <w:t xml:space="preserve">Outer to inner = </w:t>
      </w:r>
    </w:p>
    <w:p w:rsidR="004E5DF8" w:rsidRDefault="004E5DF8" w:rsidP="004E5DF8">
      <w:r>
        <w:t xml:space="preserve">Margin </w:t>
      </w:r>
      <w:r>
        <w:sym w:font="Wingdings" w:char="F0E0"/>
      </w:r>
      <w:r>
        <w:t xml:space="preserve"> Border </w:t>
      </w:r>
      <w:r>
        <w:sym w:font="Wingdings" w:char="F0E0"/>
      </w:r>
      <w:r>
        <w:t xml:space="preserve"> Padding </w:t>
      </w:r>
      <w:r>
        <w:sym w:font="Wingdings" w:char="F0E0"/>
      </w:r>
      <w:r>
        <w:t xml:space="preserve"> Actual width</w:t>
      </w:r>
    </w:p>
    <w:p w:rsidR="004E5DF8" w:rsidRDefault="004E5DF8" w:rsidP="004E5DF8">
      <w:pPr>
        <w:pStyle w:val="Heading3"/>
      </w:pPr>
      <w:r>
        <w:lastRenderedPageBreak/>
        <w:t>Floating Elements</w:t>
      </w:r>
    </w:p>
    <w:p w:rsidR="004E5DF8" w:rsidRDefault="004E5DF8" w:rsidP="004E5DF8">
      <w:r>
        <w:t>Float – ya know</w:t>
      </w:r>
    </w:p>
    <w:p w:rsidR="004E5DF8" w:rsidRDefault="004E5DF8" w:rsidP="004E5DF8">
      <w:r>
        <w:t xml:space="preserve">Clear – forces stuff on that side to not appear there. </w:t>
      </w:r>
    </w:p>
    <w:p w:rsidR="002C7FDE" w:rsidRDefault="002C7FDE" w:rsidP="002C7FDE">
      <w:pPr>
        <w:pStyle w:val="Heading3"/>
      </w:pPr>
      <w:r>
        <w:lastRenderedPageBreak/>
        <w:t>Making your code pretty</w:t>
      </w:r>
    </w:p>
    <w:p w:rsidR="002C7FDE" w:rsidRDefault="00A81A63" w:rsidP="002C7FDE">
      <w:r>
        <w:t>Comment ya code</w:t>
      </w:r>
    </w:p>
    <w:p w:rsidR="00A81A63" w:rsidRDefault="00A81A63" w:rsidP="002C7FDE">
      <w:r>
        <w:t xml:space="preserve">Indents should be 2-3 spaces NOT tabs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A81A63" w:rsidRDefault="00A81A63" w:rsidP="002C7FDE">
      <w:r>
        <w:t>P {</w:t>
      </w:r>
    </w:p>
    <w:p w:rsidR="00A81A63" w:rsidRDefault="00A81A63" w:rsidP="002C7FDE">
      <w:r>
        <w:t>}</w:t>
      </w:r>
    </w:p>
    <w:p w:rsidR="00A81A63" w:rsidRDefault="00A81A63" w:rsidP="002C7FDE">
      <w:r>
        <w:t>NOT</w:t>
      </w:r>
    </w:p>
    <w:p w:rsidR="00A81A63" w:rsidRDefault="00A81A63" w:rsidP="002C7FDE">
      <w:r>
        <w:t>P</w:t>
      </w:r>
    </w:p>
    <w:p w:rsidR="00A81A63" w:rsidRDefault="00A81A63" w:rsidP="002C7FDE">
      <w:r>
        <w:t>{</w:t>
      </w:r>
    </w:p>
    <w:p w:rsidR="00A81A63" w:rsidRPr="002C7FDE" w:rsidRDefault="00A81A63" w:rsidP="002C7FDE">
      <w:r>
        <w:t>}</w:t>
      </w:r>
    </w:p>
    <w:p w:rsidR="00E7597D" w:rsidRDefault="00E7597D" w:rsidP="007C715A">
      <w:pPr>
        <w:pStyle w:val="Heading2"/>
      </w:pPr>
      <w:r>
        <w:lastRenderedPageBreak/>
        <w:t>Interpreted vs Compiled Languages</w:t>
      </w:r>
    </w:p>
    <w:p w:rsidR="00E7597D" w:rsidRDefault="00E7597D" w:rsidP="00E7597D">
      <w:r>
        <w:t>Compile – does all the compilation at once – catches all errors at that stage</w:t>
      </w:r>
    </w:p>
    <w:p w:rsidR="00E7597D" w:rsidRPr="00E7597D" w:rsidRDefault="00E7597D" w:rsidP="00E7597D">
      <w:r>
        <w:t>Interpreted – does all the compilation line by line.</w:t>
      </w:r>
    </w:p>
    <w:p w:rsidR="000A3CB0" w:rsidRDefault="007C715A" w:rsidP="007C715A">
      <w:pPr>
        <w:pStyle w:val="Heading2"/>
      </w:pPr>
      <w:r>
        <w:lastRenderedPageBreak/>
        <w:t>Aside on Encoding</w:t>
      </w:r>
    </w:p>
    <w:p w:rsidR="007C715A" w:rsidRDefault="007C715A" w:rsidP="007C715A">
      <w:pPr>
        <w:pStyle w:val="Heading3"/>
      </w:pPr>
      <w:r>
        <w:lastRenderedPageBreak/>
        <w:t>BLOBs</w:t>
      </w:r>
    </w:p>
    <w:p w:rsidR="007C715A" w:rsidRDefault="007C715A" w:rsidP="007C715A">
      <w:r>
        <w:t>Binary large object</w:t>
      </w:r>
    </w:p>
    <w:p w:rsidR="007C715A" w:rsidRDefault="007C715A" w:rsidP="007C715A">
      <w:pPr>
        <w:pStyle w:val="Heading3"/>
      </w:pPr>
      <w:r>
        <w:lastRenderedPageBreak/>
        <w:t>CLOBS</w:t>
      </w:r>
    </w:p>
    <w:p w:rsidR="007C715A" w:rsidRDefault="007C715A" w:rsidP="007C715A">
      <w:r>
        <w:t>Character large object</w:t>
      </w:r>
    </w:p>
    <w:p w:rsidR="00FB6A15" w:rsidRDefault="00FB6A15" w:rsidP="00FB6A15">
      <w:pPr>
        <w:pStyle w:val="Heading1"/>
      </w:pPr>
      <w:r>
        <w:lastRenderedPageBreak/>
        <w:t>Lecture 2/5/18</w:t>
      </w:r>
    </w:p>
    <w:p w:rsidR="00FB6A15" w:rsidRDefault="00FB6A15" w:rsidP="00FB6A15">
      <w:pPr>
        <w:pStyle w:val="Heading2"/>
      </w:pPr>
      <w:r>
        <w:lastRenderedPageBreak/>
        <w:t>Term Project</w:t>
      </w:r>
    </w:p>
    <w:p w:rsidR="00FB6A15" w:rsidRDefault="00FB6A15" w:rsidP="00FB6A15">
      <w:r>
        <w:t>Build an application (doesn’t necessarily have to be finished. Description of what the application is going to do, who is it going to serve – basically a formal proposal).</w:t>
      </w:r>
    </w:p>
    <w:p w:rsidR="00FB6A15" w:rsidRDefault="00FB6A15" w:rsidP="00FB6A15">
      <w:r>
        <w:t>Graded across 5 areas.</w:t>
      </w:r>
    </w:p>
    <w:p w:rsidR="00FB6A15" w:rsidRDefault="00FB6A15" w:rsidP="00FB6A15">
      <w:pPr>
        <w:pStyle w:val="ListParagraph"/>
        <w:numPr>
          <w:ilvl w:val="0"/>
          <w:numId w:val="13"/>
        </w:numPr>
      </w:pPr>
      <w:r>
        <w:t xml:space="preserve">HTML CSS layout </w:t>
      </w:r>
    </w:p>
    <w:p w:rsidR="00FB6A15" w:rsidRDefault="00FB6A15" w:rsidP="00FB6A15">
      <w:pPr>
        <w:pStyle w:val="ListParagraph"/>
        <w:numPr>
          <w:ilvl w:val="0"/>
          <w:numId w:val="13"/>
        </w:numPr>
      </w:pPr>
      <w:r>
        <w:t>Javasript</w:t>
      </w:r>
    </w:p>
    <w:p w:rsidR="00FB6A15" w:rsidRDefault="00FB6A15" w:rsidP="00FB6A15">
      <w:pPr>
        <w:pStyle w:val="ListParagraph"/>
        <w:numPr>
          <w:ilvl w:val="0"/>
          <w:numId w:val="13"/>
        </w:numPr>
      </w:pPr>
      <w:r>
        <w:t>Pull static data from a data file</w:t>
      </w:r>
    </w:p>
    <w:p w:rsidR="00FB6A15" w:rsidRDefault="00FB6A15" w:rsidP="00FB6A15">
      <w:pPr>
        <w:pStyle w:val="ListParagraph"/>
        <w:numPr>
          <w:ilvl w:val="0"/>
          <w:numId w:val="13"/>
        </w:numPr>
      </w:pPr>
      <w:r>
        <w:t>Pull real data from a database</w:t>
      </w:r>
    </w:p>
    <w:p w:rsidR="00FB6A15" w:rsidRDefault="00FB6A15" w:rsidP="00FB6A15">
      <w:pPr>
        <w:pStyle w:val="ListParagraph"/>
        <w:numPr>
          <w:ilvl w:val="0"/>
          <w:numId w:val="13"/>
        </w:numPr>
      </w:pPr>
      <w:r>
        <w:t>Something else.</w:t>
      </w:r>
    </w:p>
    <w:p w:rsidR="00FB6A15" w:rsidRDefault="00FB6A15" w:rsidP="00FB6A15">
      <w:r>
        <w:t>Will do some prototyping – get a final design – then build a high fidelity version – beta test.</w:t>
      </w:r>
    </w:p>
    <w:p w:rsidR="00FB6A15" w:rsidRDefault="003D7BB1" w:rsidP="00C33636">
      <w:pPr>
        <w:pStyle w:val="Heading1"/>
      </w:pPr>
      <w:r>
        <w:lastRenderedPageBreak/>
        <w:t>Lecture 2/12/18</w:t>
      </w:r>
    </w:p>
    <w:p w:rsidR="00E23798" w:rsidRDefault="00625982" w:rsidP="00E23798">
      <w:pPr>
        <w:pStyle w:val="Heading2"/>
      </w:pPr>
      <w:r>
        <w:lastRenderedPageBreak/>
        <w:t>Bookkeeping Stuff</w:t>
      </w:r>
    </w:p>
    <w:p w:rsidR="00E23798" w:rsidRDefault="00E23798" w:rsidP="00E23798">
      <w:r>
        <w:t xml:space="preserve">Tuesday is a Monday – guest lecture. </w:t>
      </w:r>
      <w:r w:rsidR="00F873CD">
        <w:t xml:space="preserve">On flow, </w:t>
      </w:r>
    </w:p>
    <w:p w:rsidR="00D84A0E" w:rsidRDefault="00E23798" w:rsidP="00D84A0E">
      <w:r>
        <w:t>Tony Hawk game was made at RPI</w:t>
      </w:r>
      <w:r w:rsidR="00625982">
        <w:t xml:space="preserve"> – sold to activision.</w:t>
      </w:r>
    </w:p>
    <w:p w:rsidR="00625982" w:rsidRDefault="00F873CD" w:rsidP="00D84A0E">
      <w:r>
        <w:t xml:space="preserve">February 22 – Case 1 in </w:t>
      </w:r>
      <w:r w:rsidR="008563E2">
        <w:t xml:space="preserve">class. We have 1 week to do it. </w:t>
      </w:r>
    </w:p>
    <w:p w:rsidR="008563E2" w:rsidRDefault="008563E2" w:rsidP="00D84A0E">
      <w:r>
        <w:t>March 1</w:t>
      </w:r>
      <w:r w:rsidRPr="008563E2">
        <w:rPr>
          <w:vertAlign w:val="superscript"/>
        </w:rPr>
        <w:t>st</w:t>
      </w:r>
      <w:r>
        <w:t xml:space="preserve"> – first quiz \. </w:t>
      </w:r>
      <w:r w:rsidR="0020453B">
        <w:t xml:space="preserve">Anything covered in class – valid for quiz – slack discussions – guest lectures. Labs. 60% technical. 40% non technical (guest lectures and stuff) NO multiple choice. Open book and open internet though, so that’s good . </w:t>
      </w:r>
      <w:r w:rsidR="005A7D64">
        <w:t xml:space="preserve">5-6 Questions not equally weighted though. </w:t>
      </w:r>
    </w:p>
    <w:p w:rsidR="00560510" w:rsidRDefault="005E478B" w:rsidP="00560510">
      <w:pPr>
        <w:pStyle w:val="Heading2"/>
      </w:pPr>
      <w:r>
        <w:lastRenderedPageBreak/>
        <w:t>Building a Web Science</w:t>
      </w:r>
    </w:p>
    <w:p w:rsidR="005E478B" w:rsidRDefault="00C343A3" w:rsidP="00C343A3">
      <w:pPr>
        <w:pStyle w:val="Heading3"/>
      </w:pPr>
      <w:r>
        <w:lastRenderedPageBreak/>
        <w:t>Structure</w:t>
      </w:r>
    </w:p>
    <w:p w:rsidR="00C343A3" w:rsidRDefault="00C343A3" w:rsidP="00C343A3">
      <w:r>
        <w:t>Static websites consist of a file an folder hierarchy just like those you find o your computers.</w:t>
      </w:r>
    </w:p>
    <w:p w:rsidR="00C343A3" w:rsidRDefault="00C343A3" w:rsidP="00C343A3">
      <w:r>
        <w:t>Each html page links to or includes other pages and resources.</w:t>
      </w:r>
    </w:p>
    <w:p w:rsidR="00C343A3" w:rsidRDefault="00C343A3" w:rsidP="00C343A3">
      <w:r>
        <w:t xml:space="preserve">Index is the homepage. If you want another page you have to explicitly ask for it. You can navigate to other pages in a website the same way you parse folders. </w:t>
      </w:r>
    </w:p>
    <w:p w:rsidR="00C343A3" w:rsidRDefault="00C343A3" w:rsidP="00C343A3">
      <w:r>
        <w:t>Common folder is the resource folder – where you put files that are common to the rest of the site.</w:t>
      </w:r>
    </w:p>
    <w:p w:rsidR="00D70381" w:rsidRDefault="00D70381" w:rsidP="00C343A3">
      <w:r>
        <w:t>Topmost folder of a website called the “document root.”</w:t>
      </w:r>
    </w:p>
    <w:p w:rsidR="00664E31" w:rsidRDefault="00664E31" w:rsidP="00664E31">
      <w:pPr>
        <w:pStyle w:val="Heading3"/>
      </w:pPr>
      <w:r>
        <w:lastRenderedPageBreak/>
        <w:t>Links</w:t>
      </w:r>
    </w:p>
    <w:p w:rsidR="00664E31" w:rsidRDefault="00664E31" w:rsidP="00664E31">
      <w:r>
        <w:t>The value of a hypertext reference (or a src attribute) is a uniform resource identifier</w:t>
      </w:r>
    </w:p>
    <w:p w:rsidR="00664E31" w:rsidRDefault="00664E31" w:rsidP="00664E31">
      <w:r>
        <w:t>URL = uniform resource locator.</w:t>
      </w:r>
    </w:p>
    <w:p w:rsidR="00DD45A0" w:rsidRDefault="00DD45A0" w:rsidP="00DD45A0">
      <w:pPr>
        <w:pStyle w:val="Heading3"/>
      </w:pPr>
      <w:r>
        <w:lastRenderedPageBreak/>
        <w:t>URLs</w:t>
      </w:r>
    </w:p>
    <w:p w:rsidR="00DD45A0" w:rsidRDefault="00DD45A0" w:rsidP="00DD45A0">
      <w:pPr>
        <w:pStyle w:val="Heading4"/>
      </w:pPr>
      <w:r>
        <w:t>Inpage Anchor:</w:t>
      </w:r>
    </w:p>
    <w:p w:rsidR="00DD45A0" w:rsidRDefault="00DD45A0" w:rsidP="00DD45A0">
      <w:r>
        <w:t>Links to a heading in the page. Use the pound sign. Href=”#ID”</w:t>
      </w:r>
    </w:p>
    <w:p w:rsidR="00DD45A0" w:rsidRDefault="00DD45A0" w:rsidP="00DD45A0">
      <w:pPr>
        <w:pStyle w:val="Heading4"/>
      </w:pPr>
      <w:r>
        <w:t>Absolute:</w:t>
      </w:r>
    </w:p>
    <w:p w:rsidR="00DD45A0" w:rsidRDefault="00DD45A0" w:rsidP="00DD45A0">
      <w:r>
        <w:t>Include the scheme and host in the URL. Href=</w:t>
      </w:r>
      <w:hyperlink r:id="rId6" w:history="1">
        <w:r w:rsidRPr="009A3243">
          <w:rPr>
            <w:rStyle w:val="Hyperlink"/>
          </w:rPr>
          <w:t>http://www.rpi.edu</w:t>
        </w:r>
      </w:hyperlink>
    </w:p>
    <w:p w:rsidR="00ED3BEC" w:rsidRDefault="00ED3BEC" w:rsidP="00DD45A0">
      <w:r>
        <w:t xml:space="preserve">ALSO much better for big stuff – because you don’t want to pay for bandwidth. </w:t>
      </w:r>
    </w:p>
    <w:p w:rsidR="00DD45A0" w:rsidRDefault="00DD45A0" w:rsidP="00DD45A0">
      <w:pPr>
        <w:pStyle w:val="Heading4"/>
      </w:pPr>
      <w:r>
        <w:t>Relative:</w:t>
      </w:r>
    </w:p>
    <w:p w:rsidR="00DD45A0" w:rsidRDefault="00DD45A0" w:rsidP="00DD45A0">
      <w:r>
        <w:t>A reference relative to the calling document.</w:t>
      </w:r>
    </w:p>
    <w:p w:rsidR="001114EC" w:rsidRDefault="001114EC" w:rsidP="00DD45A0">
      <w:r>
        <w:t>../ one directory up.</w:t>
      </w:r>
      <w:r w:rsidR="00FD780B">
        <w:t xml:space="preserve"> ../../ goes up two. ./ current path.</w:t>
      </w:r>
    </w:p>
    <w:p w:rsidR="008274F2" w:rsidRDefault="008274F2" w:rsidP="008274F2">
      <w:pPr>
        <w:pStyle w:val="Heading4"/>
      </w:pPr>
      <w:r>
        <w:t>Which is better?</w:t>
      </w:r>
    </w:p>
    <w:p w:rsidR="008274F2" w:rsidRDefault="00506FE0" w:rsidP="008274F2">
      <w:r>
        <w:t>The answer is both.</w:t>
      </w:r>
      <w:r w:rsidR="003A538F">
        <w:t xml:space="preserve"> Relative for your own stuff. Absolute for your external resources.</w:t>
      </w:r>
    </w:p>
    <w:p w:rsidR="003A538F" w:rsidRDefault="000B500D" w:rsidP="008274F2">
      <w:r>
        <w:t>HAHA These PLEBES.</w:t>
      </w:r>
    </w:p>
    <w:p w:rsidR="00A53D67" w:rsidRDefault="00B26361" w:rsidP="00B26361">
      <w:pPr>
        <w:pStyle w:val="Heading3"/>
      </w:pPr>
      <w:r>
        <w:lastRenderedPageBreak/>
        <w:t>Navigation and Menus</w:t>
      </w:r>
    </w:p>
    <w:p w:rsidR="009A6096" w:rsidRDefault="00E96954" w:rsidP="00B26361">
      <w:r>
        <w:t xml:space="preserve">Breadcrumbs = trail of navigation. </w:t>
      </w:r>
      <w:r w:rsidR="00C708A2">
        <w:t>Can view the path you have traversed, can go back.</w:t>
      </w:r>
      <w:r w:rsidR="009A6096">
        <w:t xml:space="preserve"> Like windows explorers.</w:t>
      </w:r>
    </w:p>
    <w:p w:rsidR="009A6096" w:rsidRDefault="009A6096" w:rsidP="00B26361">
      <w:r>
        <w:t>Persistent links in headers and footers = like a logo being a home page.</w:t>
      </w:r>
    </w:p>
    <w:p w:rsidR="0000787D" w:rsidRDefault="0000787D" w:rsidP="0000787D">
      <w:pPr>
        <w:pStyle w:val="Heading2"/>
      </w:pPr>
      <w:r>
        <w:lastRenderedPageBreak/>
        <w:t>Information Architecture</w:t>
      </w:r>
    </w:p>
    <w:p w:rsidR="00AF4DB2" w:rsidRDefault="00BF4039" w:rsidP="00AF4DB2">
      <w:r>
        <w:t>Includes:</w:t>
      </w:r>
    </w:p>
    <w:p w:rsidR="00BF4039" w:rsidRDefault="00BF4039" w:rsidP="00AF4DB2">
      <w:r>
        <w:t xml:space="preserve">Document site maps, </w:t>
      </w:r>
      <w:r w:rsidR="00646EE2">
        <w:t>navigating</w:t>
      </w:r>
      <w:r>
        <w:t xml:space="preserve"> </w:t>
      </w:r>
      <w:r w:rsidR="00646EE2">
        <w:t>models</w:t>
      </w:r>
      <w:r>
        <w:t>, content models</w:t>
      </w:r>
    </w:p>
    <w:p w:rsidR="00BF4039" w:rsidRDefault="00BF4039" w:rsidP="00AF4DB2">
      <w:r>
        <w:t xml:space="preserve">Understanding target audiences needs, </w:t>
      </w:r>
      <w:r w:rsidR="008D65BA">
        <w:t>tasks</w:t>
      </w:r>
      <w:r>
        <w:t xml:space="preserve">, and goals and </w:t>
      </w:r>
      <w:r w:rsidR="009A3D28">
        <w:t>translating</w:t>
      </w:r>
      <w:r>
        <w:t xml:space="preserve"> them into easily discoverable elements.</w:t>
      </w:r>
    </w:p>
    <w:p w:rsidR="009A3D28" w:rsidRDefault="009A3D28" w:rsidP="00AF4DB2">
      <w:r>
        <w:t>In the context of web architecture – person who looks a different inputs, understands various technologies, and plans everything out.</w:t>
      </w:r>
    </w:p>
    <w:p w:rsidR="00FD1D9F" w:rsidRDefault="001B173E" w:rsidP="001B173E">
      <w:pPr>
        <w:pStyle w:val="Heading3"/>
      </w:pPr>
      <w:r>
        <w:lastRenderedPageBreak/>
        <w:t>Pointers</w:t>
      </w:r>
    </w:p>
    <w:p w:rsidR="00BF4039" w:rsidRDefault="001B173E" w:rsidP="00AF4DB2">
      <w:r>
        <w:t xml:space="preserve">Treat power with respect, but don’t overvalue power’s opinion. </w:t>
      </w:r>
      <w:r w:rsidR="003649E5">
        <w:t>Don’t trust to boss all the time if they’re an idiot.</w:t>
      </w:r>
    </w:p>
    <w:p w:rsidR="003649E5" w:rsidRDefault="003649E5" w:rsidP="00AF4DB2">
      <w:r>
        <w:t xml:space="preserve">Avoid kitchen sinking </w:t>
      </w:r>
      <w:r w:rsidR="00213954">
        <w:t>–</w:t>
      </w:r>
      <w:r>
        <w:t xml:space="preserve"> </w:t>
      </w:r>
      <w:r w:rsidR="00070D85">
        <w:t>Try</w:t>
      </w:r>
      <w:r w:rsidR="00213954">
        <w:t>ing everything at once – keep it simple then add complexity as time goes on.</w:t>
      </w:r>
    </w:p>
    <w:p w:rsidR="00601158" w:rsidRDefault="00B873BB" w:rsidP="00B873BB">
      <w:pPr>
        <w:pStyle w:val="Heading2"/>
      </w:pPr>
      <w:r>
        <w:lastRenderedPageBreak/>
        <w:t>Lab 3</w:t>
      </w:r>
    </w:p>
    <w:p w:rsidR="00B873BB" w:rsidRPr="00B873BB" w:rsidRDefault="00B873BB" w:rsidP="00B873BB"/>
    <w:p w:rsidR="00D70381" w:rsidRDefault="00D70381" w:rsidP="00D70381">
      <w:pPr>
        <w:pStyle w:val="Heading2"/>
      </w:pPr>
      <w:r>
        <w:lastRenderedPageBreak/>
        <w:t>Misc</w:t>
      </w:r>
      <w:r w:rsidR="00664E31">
        <w:t xml:space="preserve"> – important randos</w:t>
      </w:r>
    </w:p>
    <w:p w:rsidR="00D70381" w:rsidRDefault="00D70381" w:rsidP="00D70381">
      <w:r>
        <w:t>Img tags are self closing – but I guess validators will yell at you if you don’t.</w:t>
      </w:r>
      <w:r w:rsidR="00726A0E">
        <w:t xml:space="preserve"> Have to have an alt text. </w:t>
      </w:r>
    </w:p>
    <w:p w:rsidR="00197906" w:rsidRDefault="00197906" w:rsidP="00D70381">
      <w:r>
        <w:t>Href = hypertext reference.</w:t>
      </w:r>
    </w:p>
    <w:p w:rsidR="00D15F6C" w:rsidRDefault="004B2FC6" w:rsidP="00D70381">
      <w:r>
        <w:t xml:space="preserve">IRI = international resource identifier – Allows other non western characters to be used for URLs. </w:t>
      </w:r>
    </w:p>
    <w:p w:rsidR="00DF7A1E" w:rsidRDefault="00974FBA" w:rsidP="00D70381">
      <w:r>
        <w:t>I</w:t>
      </w:r>
      <w:r w:rsidR="00212ED5">
        <w:t>BM owns a certain shade of blue??? Lol.</w:t>
      </w:r>
      <w:r w:rsidR="0029719A">
        <w:t xml:space="preserve"> Trademarked. </w:t>
      </w:r>
    </w:p>
    <w:p w:rsidR="0029719A" w:rsidRDefault="001509A0" w:rsidP="001509A0">
      <w:pPr>
        <w:pStyle w:val="Heading1"/>
      </w:pPr>
      <w:r>
        <w:lastRenderedPageBreak/>
        <w:t>Lecture 2/26/18</w:t>
      </w:r>
    </w:p>
    <w:p w:rsidR="007F6145" w:rsidRDefault="007F6145" w:rsidP="007F6145"/>
    <w:p w:rsidR="007F6145" w:rsidRDefault="007F6145" w:rsidP="007F6145">
      <w:r>
        <w:t>Oops</w:t>
      </w:r>
    </w:p>
    <w:p w:rsidR="007F6145" w:rsidRDefault="007F6145" w:rsidP="007F6145">
      <w:pPr>
        <w:pStyle w:val="Heading1"/>
      </w:pPr>
      <w:r>
        <w:lastRenderedPageBreak/>
        <w:t>Lecture 3/1/18</w:t>
      </w:r>
    </w:p>
    <w:p w:rsidR="007F6145" w:rsidRDefault="007F6145" w:rsidP="007F6145"/>
    <w:p w:rsidR="007F6145" w:rsidRDefault="007F6145" w:rsidP="007F6145">
      <w:pPr>
        <w:pStyle w:val="Heading2"/>
      </w:pPr>
      <w:r>
        <w:lastRenderedPageBreak/>
        <w:t>XML Review</w:t>
      </w:r>
    </w:p>
    <w:p w:rsidR="007F6145" w:rsidRDefault="007F6145" w:rsidP="007F6145">
      <w:r>
        <w:t>The language behind XML is Stylized General Markup Language</w:t>
      </w:r>
    </w:p>
    <w:p w:rsidR="007F6145" w:rsidRDefault="00DC2B8D" w:rsidP="007F6145">
      <w:r>
        <w:t>XHMTL is XML</w:t>
      </w:r>
    </w:p>
    <w:p w:rsidR="00936DEA" w:rsidRDefault="002F5791" w:rsidP="007F6145">
      <w:r>
        <w:t>What is a DTD?</w:t>
      </w:r>
    </w:p>
    <w:p w:rsidR="00DC4B58" w:rsidRDefault="00DC4B58" w:rsidP="007F6145">
      <w:r>
        <w:t>HTML is not XML</w:t>
      </w:r>
    </w:p>
    <w:p w:rsidR="005F5FD1" w:rsidRDefault="005F5FD1" w:rsidP="007F6145">
      <w:r>
        <w:t>XML is an intermediate language for transmitting data</w:t>
      </w:r>
    </w:p>
    <w:p w:rsidR="00FD32E4" w:rsidRDefault="00FD32E4" w:rsidP="007F6145">
      <w:r>
        <w:t>HTML5 is a language for displaying data</w:t>
      </w:r>
    </w:p>
    <w:p w:rsidR="00D37728" w:rsidRDefault="007F31E5" w:rsidP="007F6145">
      <w:r>
        <w:t>I guess you can make your own tags in XML?</w:t>
      </w:r>
    </w:p>
    <w:p w:rsidR="00CF63E1" w:rsidRDefault="00CF63E1" w:rsidP="007F6145">
      <w:r>
        <w:t>XHTML is a form of XML?</w:t>
      </w:r>
    </w:p>
    <w:p w:rsidR="00201AD0" w:rsidRDefault="00201AD0" w:rsidP="00201AD0">
      <w:pPr>
        <w:pStyle w:val="Heading2"/>
      </w:pPr>
      <w:r>
        <w:lastRenderedPageBreak/>
        <w:t>Camel Case</w:t>
      </w:r>
    </w:p>
    <w:p w:rsidR="00201AD0" w:rsidRDefault="00201AD0" w:rsidP="00201AD0">
      <w:r>
        <w:t>Format for writing variable names.</w:t>
      </w:r>
    </w:p>
    <w:p w:rsidR="00201AD0" w:rsidRDefault="00201AD0" w:rsidP="00201AD0">
      <w:r>
        <w:t>Lowercase first word and uppercase fire letter of other words</w:t>
      </w:r>
    </w:p>
    <w:p w:rsidR="00CF63E1" w:rsidRDefault="00C663BD" w:rsidP="00C663BD">
      <w:pPr>
        <w:pStyle w:val="Heading2"/>
      </w:pPr>
      <w:r>
        <w:lastRenderedPageBreak/>
        <w:t>Namespace</w:t>
      </w:r>
    </w:p>
    <w:p w:rsidR="005A5D3F" w:rsidRDefault="005A5D3F" w:rsidP="005A5D3F">
      <w:r>
        <w:t>A way to segment information in code so things can have the same name</w:t>
      </w:r>
    </w:p>
    <w:p w:rsidR="00C16587" w:rsidRDefault="00C16587" w:rsidP="005A5D3F">
      <w:r>
        <w:t>Nut as in the food and nut as in hardware.</w:t>
      </w:r>
    </w:p>
    <w:p w:rsidR="002004E6" w:rsidRDefault="002004E6" w:rsidP="002004E6">
      <w:pPr>
        <w:pStyle w:val="Heading2"/>
      </w:pPr>
      <w:r>
        <w:lastRenderedPageBreak/>
        <w:t>Microformats</w:t>
      </w:r>
    </w:p>
    <w:p w:rsidR="002004E6" w:rsidRDefault="002004E6" w:rsidP="002004E6">
      <w:r>
        <w:t xml:space="preserve">RSS feeds and all </w:t>
      </w:r>
    </w:p>
    <w:p w:rsidR="001056A9" w:rsidRDefault="001056A9" w:rsidP="002004E6">
      <w:r>
        <w:t>A type of XML that is specific to news documents</w:t>
      </w:r>
      <w:r w:rsidR="00B06C65">
        <w:t xml:space="preserve"> and stuff</w:t>
      </w:r>
    </w:p>
    <w:p w:rsidR="00C05A5A" w:rsidRPr="002004E6" w:rsidRDefault="00C05A5A" w:rsidP="002004E6"/>
    <w:p w:rsidR="001509A0" w:rsidRDefault="000F1520" w:rsidP="000F1520">
      <w:pPr>
        <w:pStyle w:val="Heading1"/>
      </w:pPr>
      <w:r>
        <w:lastRenderedPageBreak/>
        <w:t>Lecture 3/5/18</w:t>
      </w:r>
    </w:p>
    <w:p w:rsidR="000F1520" w:rsidRDefault="000F1520" w:rsidP="000F1520">
      <w:pPr>
        <w:pStyle w:val="Heading2"/>
      </w:pPr>
      <w:r>
        <w:lastRenderedPageBreak/>
        <w:t>Javascript</w:t>
      </w:r>
    </w:p>
    <w:p w:rsidR="000F1520" w:rsidRPr="000F1520" w:rsidRDefault="000F1520" w:rsidP="000F1520">
      <w:pPr>
        <w:pStyle w:val="Heading3"/>
      </w:pPr>
      <w:r>
        <w:lastRenderedPageBreak/>
        <w:t>What is JavaScript?</w:t>
      </w:r>
    </w:p>
    <w:p w:rsidR="000F1520" w:rsidRPr="000F1520" w:rsidRDefault="000F1520" w:rsidP="000F1520">
      <w:r w:rsidRPr="000F1520">
        <w:t xml:space="preserve">Rich programming language </w:t>
      </w:r>
    </w:p>
    <w:p w:rsidR="000F1520" w:rsidRPr="000F1520" w:rsidRDefault="000F1520" w:rsidP="000F1520">
      <w:r w:rsidRPr="000F1520">
        <w:t>ECMAScript - widely adopted standard</w:t>
      </w:r>
    </w:p>
    <w:p w:rsidR="000F1520" w:rsidRPr="000F1520" w:rsidRDefault="000F1520" w:rsidP="000F1520">
      <w:r w:rsidRPr="000F1520">
        <w:t>Standard maintained by ECMA International (at one time European Computer Manufacturers Association)</w:t>
      </w:r>
    </w:p>
    <w:p w:rsidR="000F1520" w:rsidRPr="000F1520" w:rsidRDefault="000F1520" w:rsidP="000F1520">
      <w:r w:rsidRPr="000F1520">
        <w:t xml:space="preserve">Primarily ECMA-262, </w:t>
      </w:r>
    </w:p>
    <w:p w:rsidR="000F1520" w:rsidRPr="000F1520" w:rsidRDefault="000F1520" w:rsidP="000F1520">
      <w:r w:rsidRPr="000F1520">
        <w:t xml:space="preserve">3rd ed. – 1999 </w:t>
      </w:r>
    </w:p>
    <w:p w:rsidR="000F1520" w:rsidRPr="000F1520" w:rsidRDefault="000F1520" w:rsidP="000F1520">
      <w:r w:rsidRPr="000F1520">
        <w:t>5th ed. – 2009</w:t>
      </w:r>
    </w:p>
    <w:p w:rsidR="000F1520" w:rsidRPr="000F1520" w:rsidRDefault="000F1520" w:rsidP="000F1520">
      <w:r w:rsidRPr="000F1520">
        <w:t>6th ed. == ECMAScript 2015 – 2015</w:t>
      </w:r>
    </w:p>
    <w:p w:rsidR="000F1520" w:rsidRPr="000F1520" w:rsidRDefault="000F1520" w:rsidP="000F1520">
      <w:r w:rsidRPr="000F1520">
        <w:t>7th ed. == ECMAScript 2016 – 2016</w:t>
      </w:r>
    </w:p>
    <w:p w:rsidR="000F1520" w:rsidRPr="000F1520" w:rsidRDefault="000F1520" w:rsidP="000F1520">
      <w:r w:rsidRPr="000F1520">
        <w:t>8th ed. == ECMAScript 2017 – 2017</w:t>
      </w:r>
    </w:p>
    <w:p w:rsidR="000F1520" w:rsidRPr="000F1520" w:rsidRDefault="000F1520" w:rsidP="000F1520">
      <w:r w:rsidRPr="000F1520">
        <w:t>9th ed. == ECMAScript 2018 – Draft - Oct 13, 2017 – Adopted Jan 23-25 2018</w:t>
      </w:r>
    </w:p>
    <w:p w:rsidR="000F1520" w:rsidRPr="000F1520" w:rsidRDefault="000F1520" w:rsidP="000F1520">
      <w:r w:rsidRPr="000F1520">
        <w:t>10th ed == ECMAScript 2019 – Draft – Feb 21, 2018!</w:t>
      </w:r>
    </w:p>
    <w:p w:rsidR="000F1520" w:rsidRPr="000F1520" w:rsidRDefault="000F1520" w:rsidP="000F1520">
      <w:r w:rsidRPr="000F1520">
        <w:t xml:space="preserve">Commonly used to interact with browsers and build rich web user interfaces / applications </w:t>
      </w:r>
    </w:p>
    <w:p w:rsidR="000F1520" w:rsidRPr="000F1520" w:rsidRDefault="000F1520" w:rsidP="000F1520">
      <w:r w:rsidRPr="000F1520">
        <w:t xml:space="preserve">Think Google, Facebook, Yahoo, you name it... </w:t>
      </w:r>
    </w:p>
    <w:p w:rsidR="000F1520" w:rsidRPr="000F1520" w:rsidRDefault="000F1520" w:rsidP="000F1520">
      <w:r w:rsidRPr="000F1520">
        <w:t>Interpreted (typically, though it can be compiled)</w:t>
      </w:r>
    </w:p>
    <w:p w:rsidR="002F5E80" w:rsidRPr="000F1520" w:rsidRDefault="000F1520" w:rsidP="000F1520">
      <w:pPr>
        <w:numPr>
          <w:ilvl w:val="0"/>
          <w:numId w:val="14"/>
        </w:numPr>
      </w:pPr>
      <w:r w:rsidRPr="000F1520">
        <w:t>Object-oriented capabilities</w:t>
      </w:r>
      <w:r w:rsidRPr="000F1520">
        <w:rPr>
          <w:rFonts w:ascii="Kozuka Gothic Pro M" w:eastAsia="Kozuka Gothic Pro M" w:hAnsi="Kozuka Gothic Pro M" w:cs="Kozuka Gothic Pro M"/>
          <w:color w:val="595959"/>
          <w:kern w:val="24"/>
          <w:sz w:val="40"/>
          <w:szCs w:val="40"/>
        </w:rPr>
        <w:t xml:space="preserve"> </w:t>
      </w:r>
      <w:r w:rsidR="00917A54" w:rsidRPr="000F1520">
        <w:t xml:space="preserve">Rich programming language </w:t>
      </w:r>
    </w:p>
    <w:p w:rsidR="002F5E80" w:rsidRPr="000F1520" w:rsidRDefault="00917A54" w:rsidP="000F1520">
      <w:pPr>
        <w:numPr>
          <w:ilvl w:val="1"/>
          <w:numId w:val="14"/>
        </w:numPr>
      </w:pPr>
      <w:r w:rsidRPr="000F1520">
        <w:t>ECMAScript - widely adopted standard</w:t>
      </w:r>
    </w:p>
    <w:p w:rsidR="002F5E80" w:rsidRPr="000F1520" w:rsidRDefault="00917A54" w:rsidP="000F1520">
      <w:pPr>
        <w:numPr>
          <w:ilvl w:val="2"/>
          <w:numId w:val="14"/>
        </w:numPr>
      </w:pPr>
      <w:r w:rsidRPr="000F1520">
        <w:t>Standard maintained by ECMA International (at one time European Computer Manufacturers Association)</w:t>
      </w:r>
    </w:p>
    <w:p w:rsidR="002F5E80" w:rsidRPr="000F1520" w:rsidRDefault="00917A54" w:rsidP="000F1520">
      <w:pPr>
        <w:numPr>
          <w:ilvl w:val="2"/>
          <w:numId w:val="14"/>
        </w:numPr>
      </w:pPr>
      <w:r w:rsidRPr="000F1520">
        <w:t xml:space="preserve">Primarily ECMA-262, 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3</w:t>
      </w:r>
      <w:r w:rsidRPr="000F1520">
        <w:rPr>
          <w:vertAlign w:val="superscript"/>
        </w:rPr>
        <w:t>rd</w:t>
      </w:r>
      <w:r w:rsidRPr="000F1520">
        <w:t xml:space="preserve"> ed. </w:t>
      </w:r>
      <w:r w:rsidRPr="000F1520">
        <w:rPr>
          <w:cs/>
          <w:lang w:bidi="mr-IN"/>
        </w:rPr>
        <w:t>–</w:t>
      </w:r>
      <w:r w:rsidRPr="000F1520">
        <w:t xml:space="preserve"> 1999 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5</w:t>
      </w:r>
      <w:r w:rsidRPr="000F1520">
        <w:rPr>
          <w:vertAlign w:val="superscript"/>
        </w:rPr>
        <w:t>th</w:t>
      </w:r>
      <w:r w:rsidRPr="000F1520">
        <w:t xml:space="preserve"> ed. </w:t>
      </w:r>
      <w:r w:rsidRPr="000F1520">
        <w:rPr>
          <w:cs/>
          <w:lang w:bidi="mr-IN"/>
        </w:rPr>
        <w:t>–</w:t>
      </w:r>
      <w:r w:rsidRPr="000F1520">
        <w:t xml:space="preserve"> 2009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6</w:t>
      </w:r>
      <w:r w:rsidRPr="000F1520">
        <w:rPr>
          <w:vertAlign w:val="superscript"/>
        </w:rPr>
        <w:t>th</w:t>
      </w:r>
      <w:r w:rsidRPr="000F1520">
        <w:t xml:space="preserve"> ed. == ECMAScript 2015 </w:t>
      </w:r>
      <w:r w:rsidRPr="000F1520">
        <w:rPr>
          <w:cs/>
          <w:lang w:bidi="mr-IN"/>
        </w:rPr>
        <w:t>–</w:t>
      </w:r>
      <w:r w:rsidRPr="000F1520">
        <w:t xml:space="preserve"> 2015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7</w:t>
      </w:r>
      <w:r w:rsidRPr="000F1520">
        <w:rPr>
          <w:vertAlign w:val="superscript"/>
        </w:rPr>
        <w:t>th</w:t>
      </w:r>
      <w:r w:rsidRPr="000F1520">
        <w:t xml:space="preserve"> ed. == ECMAScript 2016 </w:t>
      </w:r>
      <w:r w:rsidRPr="000F1520">
        <w:rPr>
          <w:cs/>
          <w:lang w:bidi="mr-IN"/>
        </w:rPr>
        <w:t>–</w:t>
      </w:r>
      <w:r w:rsidRPr="000F1520">
        <w:t xml:space="preserve"> 2016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8</w:t>
      </w:r>
      <w:r w:rsidRPr="000F1520">
        <w:rPr>
          <w:vertAlign w:val="superscript"/>
        </w:rPr>
        <w:t>th</w:t>
      </w:r>
      <w:r w:rsidRPr="000F1520">
        <w:t xml:space="preserve"> ed. == ECMAScript 2017 </w:t>
      </w:r>
      <w:r w:rsidRPr="000F1520">
        <w:rPr>
          <w:cs/>
          <w:lang w:bidi="mr-IN"/>
        </w:rPr>
        <w:t>–</w:t>
      </w:r>
      <w:r w:rsidRPr="000F1520">
        <w:t xml:space="preserve"> 2017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9</w:t>
      </w:r>
      <w:r w:rsidRPr="000F1520">
        <w:rPr>
          <w:vertAlign w:val="superscript"/>
        </w:rPr>
        <w:t>th</w:t>
      </w:r>
      <w:r w:rsidRPr="000F1520">
        <w:t xml:space="preserve"> ed. == ECMAScript 2018 </w:t>
      </w:r>
      <w:r w:rsidRPr="000F1520">
        <w:rPr>
          <w:cs/>
          <w:lang w:bidi="mr-IN"/>
        </w:rPr>
        <w:t>–</w:t>
      </w:r>
      <w:r w:rsidRPr="000F1520">
        <w:t xml:space="preserve"> Draft - Oct 13, 2017 – Adopted Jan 23-25 2018</w:t>
      </w:r>
    </w:p>
    <w:p w:rsidR="002F5E80" w:rsidRPr="000F1520" w:rsidRDefault="00917A54" w:rsidP="000F1520">
      <w:pPr>
        <w:numPr>
          <w:ilvl w:val="3"/>
          <w:numId w:val="14"/>
        </w:numPr>
      </w:pPr>
      <w:r w:rsidRPr="000F1520">
        <w:t>10</w:t>
      </w:r>
      <w:r w:rsidRPr="000F1520">
        <w:rPr>
          <w:vertAlign w:val="superscript"/>
        </w:rPr>
        <w:t>th</w:t>
      </w:r>
      <w:r w:rsidRPr="000F1520">
        <w:t xml:space="preserve"> ed == </w:t>
      </w:r>
      <w:hyperlink r:id="rId7" w:history="1">
        <w:r w:rsidRPr="000F1520">
          <w:rPr>
            <w:rStyle w:val="Hyperlink"/>
          </w:rPr>
          <w:t xml:space="preserve">ECMAScript 2019 </w:t>
        </w:r>
      </w:hyperlink>
      <w:r w:rsidRPr="000F1520">
        <w:t>– Draft – Feb 21, 2018!</w:t>
      </w:r>
    </w:p>
    <w:p w:rsidR="002F5E80" w:rsidRPr="000F1520" w:rsidRDefault="00917A54" w:rsidP="000F1520">
      <w:pPr>
        <w:numPr>
          <w:ilvl w:val="1"/>
          <w:numId w:val="14"/>
        </w:numPr>
      </w:pPr>
      <w:r w:rsidRPr="000F1520">
        <w:lastRenderedPageBreak/>
        <w:t xml:space="preserve">Commonly used to interact with browsers and build rich web user interfaces / applications </w:t>
      </w:r>
    </w:p>
    <w:p w:rsidR="002F5E80" w:rsidRPr="000F1520" w:rsidRDefault="00917A54" w:rsidP="000F1520">
      <w:pPr>
        <w:numPr>
          <w:ilvl w:val="2"/>
          <w:numId w:val="14"/>
        </w:numPr>
      </w:pPr>
      <w:r w:rsidRPr="000F1520">
        <w:t xml:space="preserve">Think Google, Facebook, Yahoo, you name it... </w:t>
      </w:r>
    </w:p>
    <w:p w:rsidR="002F5E80" w:rsidRPr="000F1520" w:rsidRDefault="00917A54" w:rsidP="000F1520">
      <w:pPr>
        <w:numPr>
          <w:ilvl w:val="1"/>
          <w:numId w:val="14"/>
        </w:numPr>
      </w:pPr>
      <w:r w:rsidRPr="000F1520">
        <w:t>Interpreted (typically, though it can be compiled)</w:t>
      </w:r>
    </w:p>
    <w:p w:rsidR="002F5E80" w:rsidRPr="000F1520" w:rsidRDefault="00917A54" w:rsidP="000F1520">
      <w:pPr>
        <w:numPr>
          <w:ilvl w:val="1"/>
          <w:numId w:val="14"/>
        </w:numPr>
      </w:pPr>
      <w:r w:rsidRPr="000F1520">
        <w:t>Object-oriented capabilities</w:t>
      </w:r>
    </w:p>
    <w:p w:rsidR="000F1520" w:rsidRDefault="000F1520" w:rsidP="000F1520">
      <w:pPr>
        <w:pStyle w:val="Heading3"/>
      </w:pPr>
      <w:r>
        <w:lastRenderedPageBreak/>
        <w:t>Using Javascript</w:t>
      </w:r>
    </w:p>
    <w:p w:rsidR="000F1520" w:rsidRPr="000F1520" w:rsidRDefault="00917A54" w:rsidP="000F1520">
      <w:pPr>
        <w:numPr>
          <w:ilvl w:val="0"/>
          <w:numId w:val="15"/>
        </w:numPr>
      </w:pPr>
      <w:r w:rsidRPr="000F1520">
        <w:t>Javascript can be embedded in the &lt;head&gt; or &lt;body&gt; section of an HTML document:</w:t>
      </w:r>
      <w:r w:rsidRPr="000F1520">
        <w:br/>
      </w:r>
      <w:r w:rsidRPr="000F1520">
        <w:br/>
      </w:r>
      <w:r w:rsidRPr="000F1520">
        <w:rPr>
          <w:b/>
          <w:bCs/>
        </w:rPr>
        <w:t>&lt;script type="text/javascript"&gt;</w:t>
      </w:r>
      <w:r w:rsidRPr="000F1520">
        <w:rPr>
          <w:b/>
          <w:bCs/>
        </w:rPr>
        <w:br/>
        <w:t xml:space="preserve">  document.write(firstName);</w:t>
      </w:r>
      <w:r w:rsidRPr="000F1520">
        <w:rPr>
          <w:b/>
          <w:bCs/>
        </w:rPr>
        <w:br/>
        <w:t>&lt;/script&gt;</w:t>
      </w:r>
    </w:p>
    <w:p w:rsidR="000F1520" w:rsidRDefault="000F1520" w:rsidP="000F1520">
      <w:pPr>
        <w:numPr>
          <w:ilvl w:val="0"/>
          <w:numId w:val="15"/>
        </w:numPr>
      </w:pPr>
      <w:r w:rsidRPr="000F1520">
        <w:t>You can link to an external file in &lt;head&gt;:</w:t>
      </w:r>
      <w:r w:rsidRPr="000F1520">
        <w:br/>
      </w:r>
      <w:r w:rsidRPr="000F1520">
        <w:br/>
        <w:t>&lt;script src="my.js" type="text/javascript"&gt; &lt;/script&gt;</w:t>
      </w:r>
    </w:p>
    <w:p w:rsidR="000F1520" w:rsidRDefault="000F1520" w:rsidP="000F1520">
      <w:pPr>
        <w:pStyle w:val="Heading3"/>
      </w:pPr>
      <w:r>
        <w:lastRenderedPageBreak/>
        <w:t>Some Basics</w:t>
      </w:r>
    </w:p>
    <w:p w:rsidR="000F1520" w:rsidRDefault="000F1520" w:rsidP="000F1520">
      <w:pPr>
        <w:pStyle w:val="Heading4"/>
      </w:pPr>
      <w:r>
        <w:t>Data Types</w:t>
      </w:r>
    </w:p>
    <w:p w:rsidR="000F1520" w:rsidRDefault="000F1520" w:rsidP="000F1520">
      <w:pPr>
        <w:pStyle w:val="ListParagraph"/>
        <w:numPr>
          <w:ilvl w:val="0"/>
          <w:numId w:val="16"/>
        </w:numPr>
      </w:pPr>
      <w:r>
        <w:t>Primitives: numbers, strings, and Booleans</w:t>
      </w:r>
    </w:p>
    <w:p w:rsidR="000F1520" w:rsidRDefault="000F1520" w:rsidP="000F1520">
      <w:pPr>
        <w:pStyle w:val="ListParagraph"/>
        <w:numPr>
          <w:ilvl w:val="0"/>
          <w:numId w:val="16"/>
        </w:numPr>
      </w:pPr>
      <w:r>
        <w:t>Objects: Arrays, dates, and regular expressions</w:t>
      </w:r>
    </w:p>
    <w:p w:rsidR="000F1520" w:rsidRDefault="000F1520" w:rsidP="000F1520">
      <w:pPr>
        <w:pStyle w:val="Heading4"/>
      </w:pPr>
      <w:r>
        <w:t>Examples</w:t>
      </w:r>
    </w:p>
    <w:p w:rsidR="000F1520" w:rsidRDefault="000F1520" w:rsidP="000F1520">
      <w:r w:rsidRPr="000F1520">
        <w:t>var currentCoun</w:t>
      </w:r>
      <w:r>
        <w:t>t = 3;           // an integer</w:t>
      </w:r>
      <w:r>
        <w:br/>
      </w:r>
      <w:r w:rsidRPr="000F1520">
        <w:t>var firstName = "Mary";       // a string</w:t>
      </w:r>
      <w:r w:rsidRPr="000F1520">
        <w:br/>
        <w:t>var isAvailable = true;           // a boolean</w:t>
      </w:r>
      <w:r w:rsidRPr="000F1520">
        <w:br/>
        <w:t>var now = new Date();          // a date object</w:t>
      </w:r>
      <w:r w:rsidRPr="000F1520">
        <w:br/>
      </w:r>
      <w:r w:rsidRPr="000F1520">
        <w:br/>
        <w:t>/* The above is how we declare variables.  See that</w:t>
      </w:r>
      <w:r w:rsidRPr="000F1520">
        <w:br/>
        <w:t xml:space="preserve">     multi-line comments can be written like this. */</w:t>
      </w:r>
    </w:p>
    <w:p w:rsidR="007836B0" w:rsidRDefault="007836B0" w:rsidP="007836B0">
      <w:pPr>
        <w:pStyle w:val="Heading3"/>
      </w:pPr>
      <w:r>
        <w:lastRenderedPageBreak/>
        <w:t>More Basics</w:t>
      </w:r>
    </w:p>
    <w:p w:rsidR="007836B0" w:rsidRDefault="007836B0" w:rsidP="007836B0">
      <w:r>
        <w:t>Javascrit is case sensitive</w:t>
      </w:r>
    </w:p>
    <w:p w:rsidR="007836B0" w:rsidRDefault="007836B0" w:rsidP="007836B0">
      <w:r>
        <w:t>Statements terminate at the ends of lines and at semi-colons. Use semicolons though</w:t>
      </w:r>
    </w:p>
    <w:p w:rsidR="007836B0" w:rsidRDefault="007836B0" w:rsidP="007836B0">
      <w:r>
        <w:t>Var myPhrase = “This is long</w:t>
      </w:r>
    </w:p>
    <w:p w:rsidR="007836B0" w:rsidRDefault="007836B0" w:rsidP="007836B0">
      <w:r>
        <w:t>So I’m breaking” – this won’t work, but if you addd an escape character the / -- then it will work.</w:t>
      </w:r>
    </w:p>
    <w:p w:rsidR="00743EB3" w:rsidRDefault="00743EB3" w:rsidP="00743EB3">
      <w:pPr>
        <w:pStyle w:val="Heading3"/>
      </w:pPr>
      <w:r>
        <w:lastRenderedPageBreak/>
        <w:t>Strings</w:t>
      </w:r>
    </w:p>
    <w:p w:rsidR="00743EB3" w:rsidRDefault="00743EB3" w:rsidP="00743EB3">
      <w:r>
        <w:t>Datatype for representing text</w:t>
      </w:r>
    </w:p>
    <w:p w:rsidR="00743EB3" w:rsidRDefault="00743EB3" w:rsidP="00743EB3">
      <w:r>
        <w:t>Can be concatenated using the addition operator</w:t>
      </w:r>
    </w:p>
    <w:p w:rsidR="00C37B0E" w:rsidRDefault="00C37B0E" w:rsidP="00C37B0E">
      <w:pPr>
        <w:pStyle w:val="Heading3"/>
      </w:pPr>
      <w:r>
        <w:lastRenderedPageBreak/>
        <w:t>Events</w:t>
      </w:r>
    </w:p>
    <w:p w:rsidR="002F5E80" w:rsidRPr="00C37B0E" w:rsidRDefault="00917A54" w:rsidP="00C37B0E">
      <w:pPr>
        <w:numPr>
          <w:ilvl w:val="0"/>
          <w:numId w:val="17"/>
        </w:numPr>
      </w:pPr>
      <w:r w:rsidRPr="00C37B0E">
        <w:t xml:space="preserve">A browser </w:t>
      </w:r>
      <w:r w:rsidRPr="00C37B0E">
        <w:rPr>
          <w:i/>
          <w:iCs/>
        </w:rPr>
        <w:t>fires</w:t>
      </w:r>
      <w:r w:rsidRPr="00C37B0E">
        <w:t xml:space="preserve"> events when a user interacts with it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 xml:space="preserve">When clicking an item (an </w:t>
      </w:r>
      <w:r w:rsidRPr="00C37B0E">
        <w:rPr>
          <w:i/>
          <w:iCs/>
        </w:rPr>
        <w:t>onclick</w:t>
      </w:r>
      <w:r w:rsidRPr="00C37B0E">
        <w:t xml:space="preserve"> event)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 xml:space="preserve">When the cursor enters an input field (an </w:t>
      </w:r>
      <w:r w:rsidRPr="00C37B0E">
        <w:rPr>
          <w:i/>
          <w:iCs/>
        </w:rPr>
        <w:t>onfocus</w:t>
      </w:r>
      <w:r w:rsidRPr="00C37B0E">
        <w:t xml:space="preserve"> event)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 xml:space="preserve">When hovering over an item (an </w:t>
      </w:r>
      <w:r w:rsidRPr="00C37B0E">
        <w:rPr>
          <w:i/>
          <w:iCs/>
        </w:rPr>
        <w:t>onmouseover</w:t>
      </w:r>
      <w:r w:rsidRPr="00C37B0E">
        <w:t xml:space="preserve"> event)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 xml:space="preserve">When a document is fully loaded (an </w:t>
      </w:r>
      <w:r w:rsidRPr="00C37B0E">
        <w:rPr>
          <w:i/>
          <w:iCs/>
        </w:rPr>
        <w:t>onload</w:t>
      </w:r>
      <w:r w:rsidRPr="00C37B0E">
        <w:t xml:space="preserve"> event)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 xml:space="preserve">When a form field is changed (an </w:t>
      </w:r>
      <w:r w:rsidRPr="00C37B0E">
        <w:rPr>
          <w:i/>
          <w:iCs/>
        </w:rPr>
        <w:t>onchange</w:t>
      </w:r>
      <w:r w:rsidRPr="00C37B0E">
        <w:t xml:space="preserve"> event)</w:t>
      </w:r>
    </w:p>
    <w:p w:rsidR="002F5E80" w:rsidRPr="00C37B0E" w:rsidRDefault="00917A54" w:rsidP="00C37B0E">
      <w:pPr>
        <w:numPr>
          <w:ilvl w:val="1"/>
          <w:numId w:val="17"/>
        </w:numPr>
      </w:pPr>
      <w:r w:rsidRPr="00C37B0E">
        <w:t>And so on ...</w:t>
      </w:r>
    </w:p>
    <w:p w:rsidR="002F5E80" w:rsidRPr="00C37B0E" w:rsidRDefault="00917A54" w:rsidP="00C37B0E">
      <w:pPr>
        <w:numPr>
          <w:ilvl w:val="0"/>
          <w:numId w:val="17"/>
        </w:numPr>
      </w:pPr>
      <w:r w:rsidRPr="00C37B0E">
        <w:t>Try this:</w:t>
      </w:r>
      <w:r w:rsidRPr="00C37B0E">
        <w:br/>
        <w:t>&lt;button type="button" onclick="alert(firstName);"&gt;</w:t>
      </w:r>
      <w:r w:rsidRPr="00C37B0E">
        <w:br/>
        <w:t xml:space="preserve">    Who's there?</w:t>
      </w:r>
      <w:r w:rsidRPr="00C37B0E">
        <w:br/>
        <w:t>&lt;/button&gt;</w:t>
      </w:r>
    </w:p>
    <w:p w:rsidR="00C37B0E" w:rsidRDefault="00787B2D" w:rsidP="00787B2D">
      <w:pPr>
        <w:pStyle w:val="Heading3"/>
      </w:pPr>
      <w:r>
        <w:lastRenderedPageBreak/>
        <w:t>Objects</w:t>
      </w:r>
    </w:p>
    <w:p w:rsidR="002F5E80" w:rsidRPr="00787B2D" w:rsidRDefault="00917A54" w:rsidP="00787B2D">
      <w:pPr>
        <w:numPr>
          <w:ilvl w:val="0"/>
          <w:numId w:val="18"/>
        </w:numPr>
      </w:pPr>
      <w:r w:rsidRPr="00787B2D">
        <w:t>A collection of named values (called properties)</w:t>
      </w:r>
    </w:p>
    <w:p w:rsidR="002F5E80" w:rsidRPr="00787B2D" w:rsidRDefault="00917A54" w:rsidP="00787B2D">
      <w:pPr>
        <w:numPr>
          <w:ilvl w:val="0"/>
          <w:numId w:val="18"/>
        </w:numPr>
      </w:pPr>
      <w:r w:rsidRPr="00787B2D">
        <w:t xml:space="preserve">When a function is a property of an object, we call it a </w:t>
      </w:r>
      <w:r w:rsidRPr="00787B2D">
        <w:rPr>
          <w:i/>
          <w:iCs/>
        </w:rPr>
        <w:t>method</w:t>
      </w:r>
    </w:p>
    <w:p w:rsidR="002F5E80" w:rsidRPr="000270C3" w:rsidRDefault="00917A54" w:rsidP="00787B2D">
      <w:pPr>
        <w:numPr>
          <w:ilvl w:val="0"/>
          <w:numId w:val="18"/>
        </w:numPr>
      </w:pPr>
      <w:r w:rsidRPr="00787B2D">
        <w:t>We access an object’s properties and methods using "dot notation":</w:t>
      </w:r>
      <w:r w:rsidRPr="00787B2D">
        <w:br/>
      </w:r>
      <w:r w:rsidRPr="00787B2D">
        <w:br/>
      </w:r>
      <w:r w:rsidRPr="00787B2D">
        <w:rPr>
          <w:b/>
          <w:bCs/>
        </w:rPr>
        <w:t>document.write("write() is a method of the document object");</w:t>
      </w:r>
      <w:r w:rsidRPr="00787B2D">
        <w:rPr>
          <w:b/>
          <w:bCs/>
        </w:rPr>
        <w:br/>
      </w:r>
      <w:r w:rsidRPr="00787B2D">
        <w:rPr>
          <w:b/>
          <w:bCs/>
        </w:rPr>
        <w:br/>
        <w:t>var fnLength = firstName.length;</w:t>
      </w:r>
    </w:p>
    <w:p w:rsidR="000270C3" w:rsidRDefault="000270C3" w:rsidP="000270C3">
      <w:pPr>
        <w:pStyle w:val="Heading3"/>
      </w:pPr>
      <w:r>
        <w:lastRenderedPageBreak/>
        <w:t>Specific Objects</w:t>
      </w:r>
    </w:p>
    <w:p w:rsidR="002F5E80" w:rsidRPr="000270C3" w:rsidRDefault="00917A54" w:rsidP="000270C3">
      <w:pPr>
        <w:numPr>
          <w:ilvl w:val="0"/>
          <w:numId w:val="19"/>
        </w:numPr>
      </w:pPr>
      <w:r w:rsidRPr="000270C3">
        <w:t>The Window object</w:t>
      </w:r>
    </w:p>
    <w:p w:rsidR="002F5E80" w:rsidRPr="000270C3" w:rsidRDefault="00917A54" w:rsidP="000270C3">
      <w:pPr>
        <w:numPr>
          <w:ilvl w:val="1"/>
          <w:numId w:val="19"/>
        </w:numPr>
      </w:pPr>
      <w:r w:rsidRPr="000270C3">
        <w:t>The browser object that serves as the access point for all other objects</w:t>
      </w:r>
    </w:p>
    <w:p w:rsidR="002F5E80" w:rsidRDefault="00917A54" w:rsidP="000270C3">
      <w:pPr>
        <w:numPr>
          <w:ilvl w:val="1"/>
          <w:numId w:val="19"/>
        </w:numPr>
      </w:pPr>
      <w:r w:rsidRPr="000270C3">
        <w:t>This object represent the web browser window itself (or a frame within that window)</w:t>
      </w:r>
    </w:p>
    <w:p w:rsidR="000270C3" w:rsidRPr="000270C3" w:rsidRDefault="000270C3" w:rsidP="000270C3">
      <w:pPr>
        <w:numPr>
          <w:ilvl w:val="1"/>
          <w:numId w:val="19"/>
        </w:numPr>
      </w:pPr>
      <w:r>
        <w:t xml:space="preserve">Window.location </w:t>
      </w:r>
      <w:r w:rsidR="000D37BE">
        <w:t>(an important feature, I guess??)</w:t>
      </w:r>
    </w:p>
    <w:p w:rsidR="002F5E80" w:rsidRPr="000270C3" w:rsidRDefault="00917A54" w:rsidP="000270C3">
      <w:pPr>
        <w:numPr>
          <w:ilvl w:val="0"/>
          <w:numId w:val="19"/>
        </w:numPr>
      </w:pPr>
      <w:r w:rsidRPr="000270C3">
        <w:t>The Document object</w:t>
      </w:r>
    </w:p>
    <w:p w:rsidR="002F5E80" w:rsidRPr="000270C3" w:rsidRDefault="00917A54" w:rsidP="000270C3">
      <w:pPr>
        <w:numPr>
          <w:ilvl w:val="1"/>
          <w:numId w:val="19"/>
        </w:numPr>
      </w:pPr>
      <w:r w:rsidRPr="000270C3">
        <w:t>A property of the window object that represents the HTML document within it</w:t>
      </w:r>
    </w:p>
    <w:p w:rsidR="000270C3" w:rsidRDefault="00925C5D" w:rsidP="00925C5D">
      <w:pPr>
        <w:pStyle w:val="Heading3"/>
      </w:pPr>
      <w:r>
        <w:lastRenderedPageBreak/>
        <w:t>Browser Object Hierarchy</w:t>
      </w:r>
    </w:p>
    <w:p w:rsidR="00925C5D" w:rsidRDefault="00925C5D" w:rsidP="00925C5D">
      <w:r>
        <w:rPr>
          <w:noProof/>
        </w:rPr>
        <w:drawing>
          <wp:inline distT="0" distB="0" distL="0" distR="0" wp14:anchorId="09E81460" wp14:editId="62A6FB31">
            <wp:extent cx="58007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5D" w:rsidRDefault="00925C5D" w:rsidP="00925C5D">
      <w:pPr>
        <w:pStyle w:val="Heading2"/>
      </w:pPr>
      <w:r>
        <w:lastRenderedPageBreak/>
        <w:t>DOM</w:t>
      </w:r>
    </w:p>
    <w:p w:rsidR="00925C5D" w:rsidRDefault="00925C5D" w:rsidP="00925C5D">
      <w:pPr>
        <w:pStyle w:val="Heading3"/>
      </w:pPr>
      <w:r>
        <w:lastRenderedPageBreak/>
        <w:t>What is DOM?</w:t>
      </w:r>
    </w:p>
    <w:p w:rsidR="002F5E80" w:rsidRPr="00925C5D" w:rsidRDefault="00917A54" w:rsidP="00925C5D">
      <w:pPr>
        <w:numPr>
          <w:ilvl w:val="0"/>
          <w:numId w:val="20"/>
        </w:numPr>
      </w:pPr>
      <w:r w:rsidRPr="00925C5D">
        <w:t>The Document Object Model</w:t>
      </w:r>
    </w:p>
    <w:p w:rsidR="002F5E80" w:rsidRPr="00925C5D" w:rsidRDefault="00917A54" w:rsidP="00925C5D">
      <w:pPr>
        <w:numPr>
          <w:ilvl w:val="1"/>
          <w:numId w:val="20"/>
        </w:numPr>
      </w:pPr>
      <w:r w:rsidRPr="00925C5D">
        <w:t>It is the document subtree of the Window object</w:t>
      </w:r>
    </w:p>
    <w:p w:rsidR="002F5E80" w:rsidRPr="00925C5D" w:rsidRDefault="00917A54" w:rsidP="00925C5D">
      <w:pPr>
        <w:numPr>
          <w:ilvl w:val="1"/>
          <w:numId w:val="20"/>
        </w:numPr>
      </w:pPr>
      <w:r w:rsidRPr="00925C5D">
        <w:t xml:space="preserve">Level 0 of the DOM are those objects in the previous slide colored in orange </w:t>
      </w:r>
    </w:p>
    <w:p w:rsidR="002F5E80" w:rsidRPr="00925C5D" w:rsidRDefault="00917A54" w:rsidP="00925C5D">
      <w:pPr>
        <w:numPr>
          <w:ilvl w:val="2"/>
          <w:numId w:val="20"/>
        </w:numPr>
      </w:pPr>
      <w:r w:rsidRPr="00925C5D">
        <w:t>These are supported in all major browsers – and have become a de-facto standard</w:t>
      </w:r>
    </w:p>
    <w:p w:rsidR="002F5E80" w:rsidRPr="00925C5D" w:rsidRDefault="00917A54" w:rsidP="00925C5D">
      <w:pPr>
        <w:numPr>
          <w:ilvl w:val="1"/>
          <w:numId w:val="20"/>
        </w:numPr>
      </w:pPr>
      <w:r w:rsidRPr="00925C5D">
        <w:t>The W3C continues to work on DOM standardization:</w:t>
      </w:r>
    </w:p>
    <w:p w:rsidR="002F5E80" w:rsidRPr="00925C5D" w:rsidRDefault="00917A54" w:rsidP="00925C5D">
      <w:pPr>
        <w:numPr>
          <w:ilvl w:val="2"/>
          <w:numId w:val="20"/>
        </w:numPr>
      </w:pPr>
      <w:r w:rsidRPr="00925C5D">
        <w:t>"The Document Object Model is a platform - and language -neutral interface that will allow programs and scripts to dynamically access and update the content, structure and style of documents."</w:t>
      </w:r>
    </w:p>
    <w:p w:rsidR="002F5E80" w:rsidRPr="00925C5D" w:rsidRDefault="00917A54" w:rsidP="00925C5D">
      <w:pPr>
        <w:numPr>
          <w:ilvl w:val="1"/>
          <w:numId w:val="20"/>
        </w:numPr>
      </w:pPr>
      <w:r w:rsidRPr="00925C5D">
        <w:t>Ok – let’s look at the W3Schools DOM reference:</w:t>
      </w:r>
      <w:r w:rsidRPr="00925C5D">
        <w:br/>
      </w:r>
      <w:hyperlink r:id="rId9" w:history="1">
        <w:r w:rsidRPr="00925C5D">
          <w:rPr>
            <w:rStyle w:val="Hyperlink"/>
          </w:rPr>
          <w:t>http://www.w3schools.com/jsref/</w:t>
        </w:r>
      </w:hyperlink>
    </w:p>
    <w:p w:rsidR="00925C5D" w:rsidRDefault="00B20075" w:rsidP="00B20075">
      <w:pPr>
        <w:pStyle w:val="Heading3"/>
      </w:pPr>
      <w:r>
        <w:lastRenderedPageBreak/>
        <w:t>Interacting with the browser</w:t>
      </w:r>
    </w:p>
    <w:p w:rsidR="002F5E80" w:rsidRPr="00B20075" w:rsidRDefault="00917A54" w:rsidP="00B20075">
      <w:pPr>
        <w:numPr>
          <w:ilvl w:val="0"/>
          <w:numId w:val="21"/>
        </w:numPr>
      </w:pPr>
      <w:r w:rsidRPr="00B20075">
        <w:t>You can call on the Window object’s property and methods using dot notation.  The full path to some of the methods we’ve been using are actually:</w:t>
      </w:r>
      <w:r w:rsidRPr="00B20075">
        <w:br/>
      </w:r>
      <w:r w:rsidRPr="00B20075">
        <w:br/>
      </w:r>
      <w:r w:rsidRPr="00B20075">
        <w:rPr>
          <w:b/>
          <w:bCs/>
        </w:rPr>
        <w:t>window.document.write("full path");</w:t>
      </w:r>
      <w:r w:rsidRPr="00B20075">
        <w:rPr>
          <w:b/>
          <w:bCs/>
        </w:rPr>
        <w:br/>
        <w:t>window.alert("I'm a method of window.");</w:t>
      </w:r>
    </w:p>
    <w:p w:rsidR="00B20075" w:rsidRPr="00B20075" w:rsidRDefault="00B20075" w:rsidP="00B20075">
      <w:r w:rsidRPr="00B20075">
        <w:t>(But we often use shorthand when referencing the window object’s properties and methods.)</w:t>
      </w:r>
    </w:p>
    <w:p w:rsidR="002F5E80" w:rsidRPr="00B20075" w:rsidRDefault="00917A54" w:rsidP="00B20075">
      <w:pPr>
        <w:numPr>
          <w:ilvl w:val="0"/>
          <w:numId w:val="22"/>
        </w:numPr>
      </w:pPr>
      <w:r w:rsidRPr="00B20075">
        <w:t>Assign the following JavaScript to a button:</w:t>
      </w:r>
      <w:r w:rsidRPr="00B20075">
        <w:rPr>
          <w:b/>
          <w:bCs/>
        </w:rPr>
        <w:br/>
        <w:t>window.location = "http://www.rpi.edu";</w:t>
      </w:r>
    </w:p>
    <w:p w:rsidR="00B20075" w:rsidRDefault="00B92B55" w:rsidP="00B92B55">
      <w:pPr>
        <w:pStyle w:val="Heading3"/>
      </w:pPr>
      <w:r>
        <w:lastRenderedPageBreak/>
        <w:t>Interacting with the DOM</w:t>
      </w:r>
    </w:p>
    <w:p w:rsidR="002F5E80" w:rsidRPr="00B92B55" w:rsidRDefault="00917A54" w:rsidP="00B92B55">
      <w:pPr>
        <w:numPr>
          <w:ilvl w:val="0"/>
          <w:numId w:val="23"/>
        </w:numPr>
      </w:pPr>
      <w:r w:rsidRPr="00B92B55">
        <w:t>One of the most common activities in client-side scripting is manipulating pieces of the DOM</w:t>
      </w:r>
    </w:p>
    <w:p w:rsidR="002F5E80" w:rsidRPr="00B92B55" w:rsidRDefault="00917A54" w:rsidP="00B92B55">
      <w:pPr>
        <w:numPr>
          <w:ilvl w:val="1"/>
          <w:numId w:val="23"/>
        </w:numPr>
      </w:pPr>
      <w:r w:rsidRPr="00B92B55">
        <w:t>Making things appear and disappear (using css)</w:t>
      </w:r>
    </w:p>
    <w:p w:rsidR="002F5E80" w:rsidRPr="00B92B55" w:rsidRDefault="00917A54" w:rsidP="00B92B55">
      <w:pPr>
        <w:numPr>
          <w:ilvl w:val="1"/>
          <w:numId w:val="23"/>
        </w:numPr>
      </w:pPr>
      <w:r w:rsidRPr="00B92B55">
        <w:t>Inserting and removing elements (e.g. a news feed)</w:t>
      </w:r>
    </w:p>
    <w:p w:rsidR="002F5E80" w:rsidRPr="00B92B55" w:rsidRDefault="00917A54" w:rsidP="00B92B55">
      <w:pPr>
        <w:numPr>
          <w:ilvl w:val="1"/>
          <w:numId w:val="23"/>
        </w:numPr>
      </w:pPr>
      <w:r w:rsidRPr="00B92B55">
        <w:t>Manipulating form fields and values</w:t>
      </w:r>
    </w:p>
    <w:p w:rsidR="002F5E80" w:rsidRPr="00B92B55" w:rsidRDefault="00917A54" w:rsidP="00B92B55">
      <w:pPr>
        <w:numPr>
          <w:ilvl w:val="1"/>
          <w:numId w:val="23"/>
        </w:numPr>
      </w:pPr>
      <w:r w:rsidRPr="00B92B55">
        <w:t xml:space="preserve">Animating images </w:t>
      </w:r>
    </w:p>
    <w:p w:rsidR="002F5E80" w:rsidRDefault="00917A54" w:rsidP="00B92B55">
      <w:pPr>
        <w:numPr>
          <w:ilvl w:val="1"/>
          <w:numId w:val="23"/>
        </w:numPr>
      </w:pPr>
      <w:r w:rsidRPr="00B92B55">
        <w:t>Changing element values</w:t>
      </w:r>
    </w:p>
    <w:p w:rsidR="00391257" w:rsidRDefault="00391257" w:rsidP="00391257">
      <w:pPr>
        <w:pStyle w:val="Heading2"/>
      </w:pPr>
      <w:r>
        <w:lastRenderedPageBreak/>
        <w:t>Forms</w:t>
      </w:r>
    </w:p>
    <w:p w:rsidR="00391257" w:rsidRDefault="00391257" w:rsidP="00391257">
      <w:pPr>
        <w:pStyle w:val="Heading3"/>
      </w:pPr>
      <w:r>
        <w:lastRenderedPageBreak/>
        <w:t>Overview</w:t>
      </w:r>
    </w:p>
    <w:p w:rsidR="002F5E80" w:rsidRPr="00391257" w:rsidRDefault="00917A54" w:rsidP="00391257">
      <w:pPr>
        <w:numPr>
          <w:ilvl w:val="0"/>
          <w:numId w:val="24"/>
        </w:numPr>
      </w:pPr>
      <w:r w:rsidRPr="00391257">
        <w:t>Forms are used for capturing user input</w:t>
      </w:r>
    </w:p>
    <w:p w:rsidR="002F5E80" w:rsidRPr="00391257" w:rsidRDefault="00917A54" w:rsidP="00391257">
      <w:pPr>
        <w:numPr>
          <w:ilvl w:val="0"/>
          <w:numId w:val="24"/>
        </w:numPr>
      </w:pPr>
      <w:r w:rsidRPr="00391257">
        <w:t>They are often used with the HTTP POST method</w:t>
      </w:r>
    </w:p>
    <w:p w:rsidR="002F5E80" w:rsidRPr="00391257" w:rsidRDefault="00917A54" w:rsidP="00391257">
      <w:pPr>
        <w:numPr>
          <w:ilvl w:val="0"/>
          <w:numId w:val="24"/>
        </w:numPr>
      </w:pPr>
      <w:r w:rsidRPr="00391257">
        <w:t>Forms have a limited number of elements:</w:t>
      </w:r>
    </w:p>
    <w:p w:rsidR="002F5E80" w:rsidRPr="00391257" w:rsidRDefault="00917A54" w:rsidP="00391257">
      <w:pPr>
        <w:numPr>
          <w:ilvl w:val="1"/>
          <w:numId w:val="24"/>
        </w:numPr>
      </w:pPr>
      <w:r w:rsidRPr="00391257">
        <w:t>Text input fields</w:t>
      </w:r>
    </w:p>
    <w:p w:rsidR="002F5E80" w:rsidRPr="00391257" w:rsidRDefault="00917A54" w:rsidP="00391257">
      <w:pPr>
        <w:numPr>
          <w:ilvl w:val="1"/>
          <w:numId w:val="24"/>
        </w:numPr>
      </w:pPr>
      <w:r w:rsidRPr="00391257">
        <w:t>Text areas</w:t>
      </w:r>
    </w:p>
    <w:p w:rsidR="002F5E80" w:rsidRPr="00391257" w:rsidRDefault="00917A54" w:rsidP="00391257">
      <w:pPr>
        <w:numPr>
          <w:ilvl w:val="1"/>
          <w:numId w:val="24"/>
        </w:numPr>
      </w:pPr>
      <w:r w:rsidRPr="00391257">
        <w:t>Select (pull-down) boxes</w:t>
      </w:r>
    </w:p>
    <w:p w:rsidR="002F5E80" w:rsidRPr="00391257" w:rsidRDefault="00917A54" w:rsidP="00391257">
      <w:pPr>
        <w:numPr>
          <w:ilvl w:val="1"/>
          <w:numId w:val="24"/>
        </w:numPr>
      </w:pPr>
      <w:r w:rsidRPr="00391257">
        <w:t>Checkboxes</w:t>
      </w:r>
    </w:p>
    <w:p w:rsidR="002F5E80" w:rsidRPr="00391257" w:rsidRDefault="00917A54" w:rsidP="00391257">
      <w:pPr>
        <w:numPr>
          <w:ilvl w:val="1"/>
          <w:numId w:val="24"/>
        </w:numPr>
      </w:pPr>
      <w:r w:rsidRPr="00391257">
        <w:t>Radio buttons</w:t>
      </w:r>
    </w:p>
    <w:p w:rsidR="00E87DD7" w:rsidRDefault="00917A54" w:rsidP="00E87DD7">
      <w:pPr>
        <w:numPr>
          <w:ilvl w:val="1"/>
          <w:numId w:val="24"/>
        </w:numPr>
      </w:pPr>
      <w:r w:rsidRPr="00391257">
        <w:t>Hidden fields</w:t>
      </w:r>
    </w:p>
    <w:p w:rsidR="00391257" w:rsidRDefault="00391257" w:rsidP="00E87DD7">
      <w:pPr>
        <w:numPr>
          <w:ilvl w:val="1"/>
          <w:numId w:val="24"/>
        </w:numPr>
      </w:pPr>
      <w:r w:rsidRPr="00391257">
        <w:t>Submit buttons..</w:t>
      </w:r>
    </w:p>
    <w:p w:rsidR="002F5E80" w:rsidRPr="0057328C" w:rsidRDefault="00917A54" w:rsidP="0057328C">
      <w:pPr>
        <w:numPr>
          <w:ilvl w:val="0"/>
          <w:numId w:val="24"/>
        </w:numPr>
      </w:pPr>
      <w:r w:rsidRPr="0057328C">
        <w:t>Note that you can reference this form's elements in one of two ways*:</w:t>
      </w:r>
    </w:p>
    <w:p w:rsidR="002F5E80" w:rsidRPr="0057328C" w:rsidRDefault="00917A54" w:rsidP="0057328C">
      <w:pPr>
        <w:numPr>
          <w:ilvl w:val="1"/>
          <w:numId w:val="24"/>
        </w:numPr>
      </w:pPr>
      <w:r w:rsidRPr="0057328C">
        <w:t>by path:  document.addForm.firstName;</w:t>
      </w:r>
      <w:r w:rsidRPr="0057328C">
        <w:br/>
        <w:t>document.forms[0].elements[0] will also work…</w:t>
      </w:r>
    </w:p>
    <w:p w:rsidR="002F5E80" w:rsidRPr="0057328C" w:rsidRDefault="00917A54" w:rsidP="0057328C">
      <w:pPr>
        <w:numPr>
          <w:ilvl w:val="1"/>
          <w:numId w:val="24"/>
        </w:numPr>
      </w:pPr>
      <w:r w:rsidRPr="0057328C">
        <w:t>by ID: document.getElementById(firstName);</w:t>
      </w:r>
    </w:p>
    <w:p w:rsidR="0089590A" w:rsidRDefault="00917A54" w:rsidP="0089590A">
      <w:pPr>
        <w:numPr>
          <w:ilvl w:val="1"/>
          <w:numId w:val="24"/>
        </w:numPr>
      </w:pPr>
      <w:r w:rsidRPr="0057328C">
        <w:t>To get at the field’s value, you need to ask for that property: document.addForm.firstName.value;</w:t>
      </w:r>
    </w:p>
    <w:p w:rsidR="00DF5A74" w:rsidRDefault="00DF5A74" w:rsidP="00DF5A74">
      <w:pPr>
        <w:pStyle w:val="Heading3"/>
      </w:pPr>
      <w:r>
        <w:lastRenderedPageBreak/>
        <w:t>Example</w:t>
      </w:r>
    </w:p>
    <w:p w:rsidR="00DF5A74" w:rsidRPr="00DF5A74" w:rsidRDefault="00DF5A74" w:rsidP="00DF5A74">
      <w:r w:rsidRPr="00DF5A74">
        <w:rPr>
          <w:b/>
          <w:bCs/>
        </w:rPr>
        <w:t>&lt;form action="someserverpage.php" method="post"&gt;</w:t>
      </w:r>
    </w:p>
    <w:p w:rsidR="00DF5A74" w:rsidRPr="00DF5A74" w:rsidRDefault="00DF5A74" w:rsidP="00917A54">
      <w:pPr>
        <w:ind w:left="720"/>
      </w:pPr>
      <w:r w:rsidRPr="00DF5A74">
        <w:rPr>
          <w:b/>
          <w:bCs/>
        </w:rPr>
        <w:t xml:space="preserve">  &lt;label for="fname"&gt;First name:&lt;/label&gt;       </w:t>
      </w:r>
      <w:r w:rsidRPr="00DF5A74">
        <w:rPr>
          <w:b/>
          <w:bCs/>
        </w:rPr>
        <w:br/>
        <w:t xml:space="preserve">  &lt;input type="text" name="fname" id="fname" /&gt;</w:t>
      </w:r>
    </w:p>
    <w:p w:rsidR="00DF5A74" w:rsidRPr="00DF5A74" w:rsidRDefault="00DF5A74" w:rsidP="00917A54">
      <w:pPr>
        <w:ind w:left="720"/>
      </w:pPr>
      <w:r w:rsidRPr="00DF5A74">
        <w:rPr>
          <w:b/>
          <w:bCs/>
        </w:rPr>
        <w:t>  &lt;label for="lname"&gt;Last name:&lt;/label&gt;</w:t>
      </w:r>
    </w:p>
    <w:p w:rsidR="00DF5A74" w:rsidRPr="00DF5A74" w:rsidRDefault="00DF5A74" w:rsidP="00917A54">
      <w:pPr>
        <w:ind w:left="720"/>
      </w:pPr>
      <w:r w:rsidRPr="00DF5A74">
        <w:rPr>
          <w:b/>
          <w:bCs/>
        </w:rPr>
        <w:t xml:space="preserve">  &lt;input type="text" name="lname" id="lname"/&gt;</w:t>
      </w:r>
    </w:p>
    <w:p w:rsidR="00DF5A74" w:rsidRPr="00DF5A74" w:rsidRDefault="00DF5A74" w:rsidP="00917A54">
      <w:pPr>
        <w:ind w:left="720"/>
      </w:pPr>
      <w:r w:rsidRPr="00DF5A74">
        <w:rPr>
          <w:b/>
          <w:bCs/>
        </w:rPr>
        <w:t>  &lt;input type="submit" value="Submit" /&gt;</w:t>
      </w:r>
    </w:p>
    <w:p w:rsidR="00DF5A74" w:rsidRPr="00DF5A74" w:rsidRDefault="00DF5A74" w:rsidP="00DF5A74">
      <w:r w:rsidRPr="00DF5A74">
        <w:rPr>
          <w:b/>
          <w:bCs/>
        </w:rPr>
        <w:t>&lt;/form&gt;</w:t>
      </w:r>
    </w:p>
    <w:p w:rsidR="0057328C" w:rsidRDefault="0089590A" w:rsidP="0089590A">
      <w:pPr>
        <w:pStyle w:val="Heading3"/>
      </w:pPr>
      <w:r>
        <w:lastRenderedPageBreak/>
        <w:t>Passing Current Object</w:t>
      </w:r>
      <w:r w:rsidR="0057328C">
        <w:t xml:space="preserve"> </w:t>
      </w:r>
    </w:p>
    <w:p w:rsidR="002F5E80" w:rsidRPr="0089590A" w:rsidRDefault="00917A54" w:rsidP="0089590A">
      <w:pPr>
        <w:numPr>
          <w:ilvl w:val="0"/>
          <w:numId w:val="26"/>
        </w:numPr>
      </w:pPr>
      <w:r w:rsidRPr="0089590A">
        <w:t>The JavaScript keyword "</w:t>
      </w:r>
      <w:r w:rsidRPr="0089590A">
        <w:rPr>
          <w:b/>
          <w:bCs/>
        </w:rPr>
        <w:t>this</w:t>
      </w:r>
      <w:r w:rsidRPr="0089590A">
        <w:t>" refers to the current object</w:t>
      </w:r>
    </w:p>
    <w:p w:rsidR="002F5E80" w:rsidRPr="0089590A" w:rsidRDefault="00917A54" w:rsidP="0089590A">
      <w:pPr>
        <w:numPr>
          <w:ilvl w:val="1"/>
          <w:numId w:val="26"/>
        </w:numPr>
      </w:pPr>
      <w:r w:rsidRPr="0089590A">
        <w:t>It is used as a shorthand to access the object that is currently being acted on, e.g. clicked</w:t>
      </w:r>
      <w:r w:rsidRPr="0089590A">
        <w:br/>
      </w:r>
      <w:r w:rsidRPr="0089590A">
        <w:br/>
        <w:t>Add this onchange event to one of the input fields:</w:t>
      </w:r>
      <w:r w:rsidRPr="0089590A">
        <w:br/>
        <w:t>&lt;input type="text" onchange="alert(this.value)"/&gt;</w:t>
      </w:r>
      <w:r w:rsidRPr="0089590A">
        <w:br/>
      </w:r>
      <w:r w:rsidRPr="0089590A">
        <w:br/>
        <w:t>What happens?</w:t>
      </w:r>
    </w:p>
    <w:p w:rsidR="0089590A" w:rsidRDefault="00BE153A" w:rsidP="00BE153A">
      <w:pPr>
        <w:pStyle w:val="Heading1"/>
      </w:pPr>
      <w:r>
        <w:lastRenderedPageBreak/>
        <w:t>Lecture 3/19/18</w:t>
      </w:r>
    </w:p>
    <w:p w:rsidR="00BE153A" w:rsidRDefault="00BE153A" w:rsidP="00BE153A">
      <w:pPr>
        <w:pStyle w:val="Heading2"/>
      </w:pPr>
      <w:r>
        <w:lastRenderedPageBreak/>
        <w:t>JQuery</w:t>
      </w:r>
    </w:p>
    <w:p w:rsidR="00BE153A" w:rsidRPr="00BE153A" w:rsidRDefault="00BE153A" w:rsidP="00BE153A">
      <w:pPr>
        <w:pStyle w:val="Heading3"/>
      </w:pPr>
      <w:r>
        <w:lastRenderedPageBreak/>
        <w:t>What is it?</w:t>
      </w:r>
    </w:p>
    <w:p w:rsidR="00EC2801" w:rsidRPr="00BE153A" w:rsidRDefault="00EC2801" w:rsidP="00BE153A">
      <w:pPr>
        <w:numPr>
          <w:ilvl w:val="0"/>
          <w:numId w:val="27"/>
        </w:numPr>
      </w:pPr>
      <w:r w:rsidRPr="00BE153A">
        <w:t>A JavaScript library</w:t>
      </w:r>
    </w:p>
    <w:p w:rsidR="00EC2801" w:rsidRPr="00BE153A" w:rsidRDefault="00EC2801" w:rsidP="00BE153A">
      <w:pPr>
        <w:numPr>
          <w:ilvl w:val="0"/>
          <w:numId w:val="27"/>
        </w:numPr>
      </w:pPr>
      <w:r w:rsidRPr="00BE153A">
        <w:t>Lightweight (about 31KB for the minified version)</w:t>
      </w:r>
      <w:r w:rsidR="00BE153A">
        <w:t xml:space="preserve"> – maybe a little bit more </w:t>
      </w:r>
    </w:p>
    <w:p w:rsidR="00EC2801" w:rsidRPr="00BE153A" w:rsidRDefault="00EC2801" w:rsidP="00BE153A">
      <w:pPr>
        <w:numPr>
          <w:ilvl w:val="0"/>
          <w:numId w:val="27"/>
        </w:numPr>
      </w:pPr>
      <w:r w:rsidRPr="00BE153A">
        <w:t>Simplifies HTML document traversing (DOM), event handling, animations, and more</w:t>
      </w:r>
    </w:p>
    <w:p w:rsidR="00EC2801" w:rsidRPr="00BE153A" w:rsidRDefault="00EC2801" w:rsidP="00BE153A">
      <w:pPr>
        <w:numPr>
          <w:ilvl w:val="1"/>
          <w:numId w:val="27"/>
        </w:numPr>
      </w:pPr>
      <w:r w:rsidRPr="00BE153A">
        <w:t>"write less, do more"</w:t>
      </w:r>
    </w:p>
    <w:p w:rsidR="00BE153A" w:rsidRDefault="00BE153A" w:rsidP="00BE153A">
      <w:pPr>
        <w:pStyle w:val="Heading3"/>
      </w:pPr>
      <w:r>
        <w:lastRenderedPageBreak/>
        <w:t>Minification</w:t>
      </w:r>
    </w:p>
    <w:p w:rsidR="00EC2801" w:rsidRPr="00BE153A" w:rsidRDefault="00EC2801" w:rsidP="00BE153A">
      <w:pPr>
        <w:numPr>
          <w:ilvl w:val="0"/>
          <w:numId w:val="28"/>
        </w:numPr>
      </w:pPr>
      <w:r w:rsidRPr="00BE153A">
        <w:t>Removal of all unnecessary characters in code</w:t>
      </w:r>
    </w:p>
    <w:p w:rsidR="00EC2801" w:rsidRPr="00BE153A" w:rsidRDefault="00EC2801" w:rsidP="00BE153A">
      <w:pPr>
        <w:numPr>
          <w:ilvl w:val="1"/>
          <w:numId w:val="28"/>
        </w:numPr>
      </w:pPr>
      <w:r w:rsidRPr="00BE153A">
        <w:t>e.g. whitespace new line chars, and comments</w:t>
      </w:r>
    </w:p>
    <w:p w:rsidR="00EC2801" w:rsidRPr="00BE153A" w:rsidRDefault="00EC2801" w:rsidP="00BE153A">
      <w:pPr>
        <w:numPr>
          <w:ilvl w:val="0"/>
          <w:numId w:val="28"/>
        </w:numPr>
      </w:pPr>
      <w:r w:rsidRPr="00BE153A">
        <w:t>Reduces amount of data needed to be transferred</w:t>
      </w:r>
    </w:p>
    <w:p w:rsidR="00EC2801" w:rsidRPr="00BE153A" w:rsidRDefault="00EC2801" w:rsidP="00BE153A">
      <w:pPr>
        <w:numPr>
          <w:ilvl w:val="1"/>
          <w:numId w:val="28"/>
        </w:numPr>
      </w:pPr>
      <w:r w:rsidRPr="00BE153A">
        <w:t>Smaller file size = quicker page loads, but less readability</w:t>
      </w:r>
    </w:p>
    <w:p w:rsidR="00EC2801" w:rsidRPr="00BE153A" w:rsidRDefault="00EC2801" w:rsidP="00BE153A">
      <w:pPr>
        <w:numPr>
          <w:ilvl w:val="0"/>
          <w:numId w:val="28"/>
        </w:numPr>
      </w:pPr>
      <w:r w:rsidRPr="00BE153A">
        <w:t>A lot of tools that compress the source code for you</w:t>
      </w:r>
    </w:p>
    <w:p w:rsidR="00EC2801" w:rsidRDefault="00EC2801" w:rsidP="00BE153A">
      <w:pPr>
        <w:numPr>
          <w:ilvl w:val="1"/>
          <w:numId w:val="28"/>
        </w:numPr>
      </w:pPr>
      <w:r w:rsidRPr="00BE153A">
        <w:t>jscompress.com is just one</w:t>
      </w:r>
    </w:p>
    <w:p w:rsidR="00BE153A" w:rsidRDefault="00BE153A" w:rsidP="00BE153A">
      <w:pPr>
        <w:pStyle w:val="Heading3"/>
      </w:pPr>
      <w:r>
        <w:lastRenderedPageBreak/>
        <w:t>How to add jQuery</w:t>
      </w:r>
    </w:p>
    <w:p w:rsidR="00EC2801" w:rsidRPr="00BE153A" w:rsidRDefault="00EC2801" w:rsidP="00BE153A">
      <w:pPr>
        <w:numPr>
          <w:ilvl w:val="0"/>
          <w:numId w:val="29"/>
        </w:numPr>
      </w:pPr>
      <w:r w:rsidRPr="00BE153A">
        <w:t>Latest stable version is 3.3.1</w:t>
      </w:r>
    </w:p>
    <w:p w:rsidR="00EC2801" w:rsidRPr="00BE153A" w:rsidRDefault="00EC2801" w:rsidP="00BE153A">
      <w:pPr>
        <w:numPr>
          <w:ilvl w:val="0"/>
          <w:numId w:val="29"/>
        </w:numPr>
      </w:pPr>
      <w:r w:rsidRPr="00BE153A">
        <w:t>Download it and store locally</w:t>
      </w:r>
    </w:p>
    <w:p w:rsidR="00EC2801" w:rsidRPr="00BE153A" w:rsidRDefault="00EC2801" w:rsidP="00BE153A">
      <w:pPr>
        <w:numPr>
          <w:ilvl w:val="1"/>
          <w:numId w:val="29"/>
        </w:numPr>
      </w:pPr>
      <w:r w:rsidRPr="00BE153A">
        <w:t>&lt;script type="text/javascript" src="jquery.js"&gt;&lt;/script&gt;</w:t>
      </w:r>
    </w:p>
    <w:p w:rsidR="00EC2801" w:rsidRPr="00BE153A" w:rsidRDefault="00EC2801" w:rsidP="00BE153A">
      <w:pPr>
        <w:numPr>
          <w:ilvl w:val="0"/>
          <w:numId w:val="29"/>
        </w:numPr>
      </w:pPr>
      <w:r w:rsidRPr="00BE153A">
        <w:t>Use the hosted jQuery library</w:t>
      </w:r>
    </w:p>
    <w:p w:rsidR="00EC2801" w:rsidRPr="00BE153A" w:rsidRDefault="00EC2801" w:rsidP="00BE153A">
      <w:pPr>
        <w:numPr>
          <w:ilvl w:val="1"/>
          <w:numId w:val="29"/>
        </w:numPr>
      </w:pPr>
      <w:r w:rsidRPr="00BE153A">
        <w:t>&lt;script type="text/javascript"</w:t>
      </w:r>
      <w:hyperlink r:id="rId10" w:history="1">
        <w:r w:rsidRPr="00BE153A">
          <w:rPr>
            <w:rStyle w:val="Hyperlink"/>
          </w:rPr>
          <w:t xml:space="preserve"> </w:t>
        </w:r>
      </w:hyperlink>
      <w:hyperlink r:id="rId11" w:history="1">
        <w:r w:rsidRPr="00BE153A">
          <w:rPr>
            <w:rStyle w:val="Hyperlink"/>
          </w:rPr>
          <w:t>src="http://ajax.googleapis.com/ajax/libs/jquery/3.3.1/jquery.min.js"&gt;</w:t>
        </w:r>
      </w:hyperlink>
      <w:r w:rsidRPr="00BE153A">
        <w:t xml:space="preserve"> &lt;/script&gt;</w:t>
      </w:r>
    </w:p>
    <w:p w:rsidR="00EC2801" w:rsidRPr="00BE153A" w:rsidRDefault="00EC2801" w:rsidP="00BE153A">
      <w:pPr>
        <w:numPr>
          <w:ilvl w:val="1"/>
          <w:numId w:val="29"/>
        </w:numPr>
      </w:pPr>
      <w:r w:rsidRPr="00BE153A">
        <w:t>&lt;script type="text/javascript"</w:t>
      </w:r>
      <w:hyperlink r:id="rId12" w:history="1">
        <w:r w:rsidRPr="00BE153A">
          <w:rPr>
            <w:rStyle w:val="Hyperlink"/>
          </w:rPr>
          <w:t xml:space="preserve"> </w:t>
        </w:r>
      </w:hyperlink>
      <w:r w:rsidRPr="00BE153A">
        <w:t>src="http://ajax.microsoft.com/ajax/jquery/jquery-3.3.1.min.js"&gt; &lt;/script&gt;</w:t>
      </w:r>
    </w:p>
    <w:p w:rsidR="00BE153A" w:rsidRDefault="00BE153A" w:rsidP="00BE153A">
      <w:pPr>
        <w:pStyle w:val="Heading3"/>
      </w:pPr>
      <w:r>
        <w:lastRenderedPageBreak/>
        <w:t>Syntax</w:t>
      </w:r>
    </w:p>
    <w:p w:rsidR="00EC2801" w:rsidRPr="00BE153A" w:rsidRDefault="00EC2801" w:rsidP="00BE153A">
      <w:pPr>
        <w:numPr>
          <w:ilvl w:val="0"/>
          <w:numId w:val="30"/>
        </w:numPr>
      </w:pPr>
      <w:r w:rsidRPr="00BE153A">
        <w:t>$(selector).action();</w:t>
      </w:r>
    </w:p>
    <w:p w:rsidR="00EC2801" w:rsidRPr="00BE153A" w:rsidRDefault="00EC2801" w:rsidP="00BE153A">
      <w:pPr>
        <w:numPr>
          <w:ilvl w:val="1"/>
          <w:numId w:val="30"/>
        </w:numPr>
      </w:pPr>
      <w:r w:rsidRPr="00BE153A">
        <w:t>$ (typically) used to define jQuery</w:t>
      </w:r>
    </w:p>
    <w:p w:rsidR="00EC2801" w:rsidRPr="00BE153A" w:rsidRDefault="00EC2801" w:rsidP="00BE153A">
      <w:pPr>
        <w:numPr>
          <w:ilvl w:val="1"/>
          <w:numId w:val="30"/>
        </w:numPr>
      </w:pPr>
      <w:r w:rsidRPr="00BE153A">
        <w:t>Selector - HTML element to "query" or find</w:t>
      </w:r>
    </w:p>
    <w:p w:rsidR="00EC2801" w:rsidRPr="00BE153A" w:rsidRDefault="00EC2801" w:rsidP="00BE153A">
      <w:pPr>
        <w:numPr>
          <w:ilvl w:val="1"/>
          <w:numId w:val="30"/>
        </w:numPr>
      </w:pPr>
      <w:r w:rsidRPr="00BE153A">
        <w:t>Action - What to do jQuery action to perform</w:t>
      </w:r>
    </w:p>
    <w:p w:rsidR="00BE153A" w:rsidRDefault="00750D9B" w:rsidP="00750D9B">
      <w:pPr>
        <w:pStyle w:val="Heading3"/>
      </w:pPr>
      <w:r>
        <w:lastRenderedPageBreak/>
        <w:t>Defining jQuery</w:t>
      </w:r>
    </w:p>
    <w:p w:rsidR="00EC2801" w:rsidRPr="00750D9B" w:rsidRDefault="00EC2801" w:rsidP="00750D9B">
      <w:pPr>
        <w:numPr>
          <w:ilvl w:val="0"/>
          <w:numId w:val="31"/>
        </w:numPr>
      </w:pPr>
      <w:r w:rsidRPr="00750D9B">
        <w:t>$ is shorthand for the standard function (full name is jQuery)</w:t>
      </w:r>
    </w:p>
    <w:p w:rsidR="00EC2801" w:rsidRPr="00750D9B" w:rsidRDefault="00EC2801" w:rsidP="00750D9B">
      <w:pPr>
        <w:numPr>
          <w:ilvl w:val="1"/>
          <w:numId w:val="31"/>
        </w:numPr>
      </w:pPr>
      <w:r w:rsidRPr="00750D9B">
        <w:t>$(document).ready = jQuery(document).ready</w:t>
      </w:r>
    </w:p>
    <w:p w:rsidR="00EC2801" w:rsidRPr="00750D9B" w:rsidRDefault="00EC2801" w:rsidP="00750D9B">
      <w:pPr>
        <w:numPr>
          <w:ilvl w:val="1"/>
          <w:numId w:val="31"/>
        </w:numPr>
      </w:pPr>
      <w:r w:rsidRPr="00750D9B">
        <w:t>Syntactically the same</w:t>
      </w:r>
    </w:p>
    <w:p w:rsidR="00EC2801" w:rsidRPr="00750D9B" w:rsidRDefault="00EC2801" w:rsidP="00750D9B">
      <w:pPr>
        <w:numPr>
          <w:ilvl w:val="0"/>
          <w:numId w:val="31"/>
        </w:numPr>
      </w:pPr>
      <w:r w:rsidRPr="00750D9B">
        <w:t>Problem: '$' is used as shorthand for other JavaScript library objects</w:t>
      </w:r>
    </w:p>
    <w:p w:rsidR="00EC2801" w:rsidRPr="00750D9B" w:rsidRDefault="00EC2801" w:rsidP="00750D9B">
      <w:pPr>
        <w:numPr>
          <w:ilvl w:val="0"/>
          <w:numId w:val="31"/>
        </w:numPr>
      </w:pPr>
      <w:r w:rsidRPr="00750D9B">
        <w:t>There's a way to get around this (but don’t worry too much about this now):</w:t>
      </w:r>
    </w:p>
    <w:p w:rsidR="00EC2801" w:rsidRPr="00750D9B" w:rsidRDefault="00EC2801" w:rsidP="00750D9B">
      <w:pPr>
        <w:numPr>
          <w:ilvl w:val="1"/>
          <w:numId w:val="31"/>
        </w:numPr>
      </w:pPr>
      <w:r w:rsidRPr="00750D9B">
        <w:t>jQuery noConflict() method</w:t>
      </w:r>
    </w:p>
    <w:p w:rsidR="00EC2801" w:rsidRPr="00750D9B" w:rsidRDefault="00EC2801" w:rsidP="00750D9B">
      <w:pPr>
        <w:numPr>
          <w:ilvl w:val="1"/>
          <w:numId w:val="31"/>
        </w:numPr>
      </w:pPr>
      <w:r w:rsidRPr="00750D9B">
        <w:t xml:space="preserve">Ex. </w:t>
      </w:r>
      <w:r w:rsidRPr="00750D9B">
        <w:tab/>
      </w:r>
    </w:p>
    <w:p w:rsidR="00750D9B" w:rsidRPr="00750D9B" w:rsidRDefault="00750D9B" w:rsidP="00750D9B">
      <w:pPr>
        <w:ind w:left="2160"/>
      </w:pPr>
      <w:r w:rsidRPr="00750D9B">
        <w:t xml:space="preserve">var </w:t>
      </w:r>
      <w:r w:rsidRPr="00750D9B">
        <w:rPr>
          <w:b/>
          <w:bCs/>
        </w:rPr>
        <w:t>jq</w:t>
      </w:r>
      <w:r w:rsidRPr="00750D9B">
        <w:t xml:space="preserve"> = jQuery().noConflict(); </w:t>
      </w:r>
    </w:p>
    <w:p w:rsidR="00750D9B" w:rsidRPr="00750D9B" w:rsidRDefault="00750D9B" w:rsidP="00750D9B">
      <w:pPr>
        <w:ind w:left="2160"/>
      </w:pPr>
      <w:r w:rsidRPr="00750D9B">
        <w:rPr>
          <w:b/>
          <w:bCs/>
        </w:rPr>
        <w:t>jq</w:t>
      </w:r>
      <w:r w:rsidRPr="00750D9B">
        <w:t xml:space="preserve">(document).ready( function () { </w:t>
      </w:r>
    </w:p>
    <w:p w:rsidR="00750D9B" w:rsidRPr="00750D9B" w:rsidRDefault="00750D9B" w:rsidP="00750D9B">
      <w:pPr>
        <w:ind w:left="2160"/>
      </w:pPr>
      <w:r w:rsidRPr="00750D9B">
        <w:rPr>
          <w:b/>
          <w:bCs/>
        </w:rPr>
        <w:tab/>
        <w:t>jq</w:t>
      </w:r>
      <w:r w:rsidRPr="00750D9B">
        <w:t xml:space="preserve">("p").hide(); </w:t>
      </w:r>
    </w:p>
    <w:p w:rsidR="00750D9B" w:rsidRDefault="00750D9B" w:rsidP="00750D9B">
      <w:pPr>
        <w:ind w:left="2160"/>
      </w:pPr>
      <w:r w:rsidRPr="00750D9B">
        <w:t>});</w:t>
      </w:r>
    </w:p>
    <w:p w:rsidR="00750D9B" w:rsidRDefault="00750D9B" w:rsidP="00750D9B">
      <w:r>
        <w:t>When there is a conflict – the second library wins because it overwrites everything else</w:t>
      </w:r>
    </w:p>
    <w:p w:rsidR="002F6E73" w:rsidRDefault="00BB0E69" w:rsidP="00BB0E69">
      <w:pPr>
        <w:pStyle w:val="Heading3"/>
      </w:pPr>
      <w:r>
        <w:lastRenderedPageBreak/>
        <w:t>Event Handlers</w:t>
      </w:r>
    </w:p>
    <w:p w:rsidR="00EC2801" w:rsidRPr="00BB0E69" w:rsidRDefault="00EC2801" w:rsidP="00BB0E69">
      <w:pPr>
        <w:numPr>
          <w:ilvl w:val="0"/>
          <w:numId w:val="32"/>
        </w:numPr>
      </w:pPr>
      <w:r w:rsidRPr="00BB0E69">
        <w:t>jQuery methods called when an event is "triggered" or "fired"</w:t>
      </w:r>
    </w:p>
    <w:p w:rsidR="00EC2801" w:rsidRPr="00BB0E69" w:rsidRDefault="00EC2801" w:rsidP="00BB0E69">
      <w:pPr>
        <w:numPr>
          <w:ilvl w:val="0"/>
          <w:numId w:val="32"/>
        </w:numPr>
      </w:pPr>
      <w:r w:rsidRPr="00BB0E69">
        <w:t xml:space="preserve">It's common to put most jQuery functions within </w:t>
      </w:r>
    </w:p>
    <w:p w:rsidR="00BB0E69" w:rsidRPr="00BB0E69" w:rsidRDefault="00BB0E69" w:rsidP="00BB0E69">
      <w:r w:rsidRPr="00BB0E69">
        <w:tab/>
      </w:r>
      <w:r w:rsidR="00A43B49">
        <w:tab/>
      </w:r>
      <w:r w:rsidRPr="00BB0E69">
        <w:t>$(document).ready(function)</w:t>
      </w:r>
    </w:p>
    <w:p w:rsidR="00EC2801" w:rsidRPr="00BB0E69" w:rsidRDefault="00EC2801" w:rsidP="00A43B49">
      <w:pPr>
        <w:numPr>
          <w:ilvl w:val="0"/>
          <w:numId w:val="33"/>
        </w:numPr>
        <w:tabs>
          <w:tab w:val="clear" w:pos="720"/>
        </w:tabs>
      </w:pPr>
      <w:r w:rsidRPr="00BB0E69">
        <w:t>This waits until the entire page is loaded</w:t>
      </w:r>
    </w:p>
    <w:p w:rsidR="00BB0E69" w:rsidRPr="00BB0E69" w:rsidRDefault="00BB0E69" w:rsidP="00A43B49">
      <w:pPr>
        <w:ind w:left="720"/>
      </w:pPr>
      <w:r w:rsidRPr="00BB0E69">
        <w:t>$(document).ready(function() {</w:t>
      </w:r>
      <w:r w:rsidR="0019042B">
        <w:t xml:space="preserve"> -- function here is just an anonymous function</w:t>
      </w:r>
    </w:p>
    <w:p w:rsidR="00BB0E69" w:rsidRPr="00BB0E69" w:rsidRDefault="00BB0E69" w:rsidP="00A43B49">
      <w:pPr>
        <w:ind w:left="720"/>
      </w:pPr>
      <w:r w:rsidRPr="00BB0E69">
        <w:tab/>
        <w:t>$("p.change").click(function() {</w:t>
      </w:r>
    </w:p>
    <w:p w:rsidR="00BB0E69" w:rsidRPr="00BB0E69" w:rsidRDefault="00BB0E69" w:rsidP="00A43B49">
      <w:pPr>
        <w:ind w:left="720"/>
      </w:pPr>
      <w:r w:rsidRPr="00BB0E69">
        <w:rPr>
          <w:vertAlign w:val="subscript"/>
        </w:rPr>
        <w:tab/>
      </w:r>
      <w:r w:rsidRPr="00BB0E69">
        <w:rPr>
          <w:vertAlign w:val="subscript"/>
        </w:rPr>
        <w:tab/>
        <w:t>//do something here</w:t>
      </w:r>
    </w:p>
    <w:p w:rsidR="00BB0E69" w:rsidRPr="00BB0E69" w:rsidRDefault="00BB0E69" w:rsidP="00A43B49">
      <w:pPr>
        <w:ind w:left="720"/>
      </w:pPr>
      <w:r w:rsidRPr="00BB0E69">
        <w:tab/>
        <w:t>});</w:t>
      </w:r>
    </w:p>
    <w:p w:rsidR="00BB0E69" w:rsidRPr="00BB0E69" w:rsidRDefault="00BB0E69" w:rsidP="00A43B49">
      <w:pPr>
        <w:ind w:left="720"/>
      </w:pPr>
      <w:r w:rsidRPr="00BB0E69">
        <w:t>});</w:t>
      </w:r>
    </w:p>
    <w:p w:rsidR="00BB0E69" w:rsidRDefault="00BB0E69" w:rsidP="00BB0E69">
      <w:r>
        <w:t>Sometimes if javascript is supposed to be grabbing tags before the document loads, you can get errors</w:t>
      </w:r>
    </w:p>
    <w:p w:rsidR="00F947EC" w:rsidRDefault="00F947EC" w:rsidP="00BB0E69">
      <w:r>
        <w:t>Use the onload function to resolve this problem.</w:t>
      </w:r>
    </w:p>
    <w:p w:rsidR="00553C66" w:rsidRDefault="00553C66" w:rsidP="00553C66">
      <w:pPr>
        <w:pStyle w:val="Heading3"/>
      </w:pPr>
      <w:r>
        <w:lastRenderedPageBreak/>
        <w:t>Element Selectors</w:t>
      </w:r>
    </w:p>
    <w:p w:rsidR="00EC2801" w:rsidRPr="00553C66" w:rsidRDefault="00EC2801" w:rsidP="00553C66">
      <w:pPr>
        <w:numPr>
          <w:ilvl w:val="0"/>
          <w:numId w:val="34"/>
        </w:numPr>
      </w:pPr>
      <w:r w:rsidRPr="00553C66">
        <w:t>jQuery uses CSS to select HTML elements</w:t>
      </w:r>
    </w:p>
    <w:p w:rsidR="00EC2801" w:rsidRPr="00553C66" w:rsidRDefault="00EC2801" w:rsidP="00553C66">
      <w:pPr>
        <w:numPr>
          <w:ilvl w:val="0"/>
          <w:numId w:val="34"/>
        </w:numPr>
      </w:pPr>
      <w:r w:rsidRPr="00553C66">
        <w:rPr>
          <w:b/>
          <w:bCs/>
        </w:rPr>
        <w:t>$("h1")</w:t>
      </w:r>
      <w:r w:rsidRPr="00553C66">
        <w:t xml:space="preserve"> - selects all &lt;h1&gt; elements</w:t>
      </w:r>
    </w:p>
    <w:p w:rsidR="00EC2801" w:rsidRPr="00553C66" w:rsidRDefault="00EC2801" w:rsidP="00553C66">
      <w:pPr>
        <w:numPr>
          <w:ilvl w:val="0"/>
          <w:numId w:val="34"/>
        </w:numPr>
      </w:pPr>
      <w:r w:rsidRPr="00553C66">
        <w:rPr>
          <w:b/>
          <w:bCs/>
        </w:rPr>
        <w:t>$("p.fname")</w:t>
      </w:r>
      <w:r w:rsidRPr="00553C66">
        <w:t xml:space="preserve"> - selects all &lt;p&gt; with the class = "fname"</w:t>
      </w:r>
    </w:p>
    <w:p w:rsidR="00EC2801" w:rsidRPr="00553C66" w:rsidRDefault="00EC2801" w:rsidP="00553C66">
      <w:pPr>
        <w:numPr>
          <w:ilvl w:val="0"/>
          <w:numId w:val="34"/>
        </w:numPr>
      </w:pPr>
      <w:r w:rsidRPr="00553C66">
        <w:rPr>
          <w:b/>
          <w:bCs/>
        </w:rPr>
        <w:t>$("h2#lname")</w:t>
      </w:r>
      <w:r w:rsidR="00653F8F">
        <w:t xml:space="preserve"> - selects the &lt;h2</w:t>
      </w:r>
      <w:r w:rsidRPr="00553C66">
        <w:t>&gt; with the id = "lname"</w:t>
      </w:r>
    </w:p>
    <w:p w:rsidR="00EC2801" w:rsidRPr="00553C66" w:rsidRDefault="00EC2801" w:rsidP="00553C66">
      <w:pPr>
        <w:numPr>
          <w:ilvl w:val="0"/>
          <w:numId w:val="34"/>
        </w:numPr>
      </w:pPr>
      <w:r w:rsidRPr="00553C66">
        <w:rPr>
          <w:b/>
          <w:bCs/>
        </w:rPr>
        <w:t>$("#contact")</w:t>
      </w:r>
      <w:r w:rsidRPr="00553C66">
        <w:t xml:space="preserve"> - selects all elements with id = "contact"</w:t>
      </w:r>
    </w:p>
    <w:p w:rsidR="00EC2801" w:rsidRDefault="00EC2801" w:rsidP="00553C66">
      <w:pPr>
        <w:numPr>
          <w:ilvl w:val="1"/>
          <w:numId w:val="34"/>
        </w:numPr>
      </w:pPr>
      <w:r w:rsidRPr="00553C66">
        <w:t>(There should only be one!)</w:t>
      </w:r>
    </w:p>
    <w:p w:rsidR="00653F8F" w:rsidRDefault="00653F8F" w:rsidP="00653F8F">
      <w:pPr>
        <w:pStyle w:val="Heading3"/>
      </w:pPr>
      <w:r>
        <w:lastRenderedPageBreak/>
        <w:t>Attribute Selectors</w:t>
      </w:r>
    </w:p>
    <w:p w:rsidR="00EC2801" w:rsidRPr="00653F8F" w:rsidRDefault="00EC2801" w:rsidP="00653F8F">
      <w:pPr>
        <w:numPr>
          <w:ilvl w:val="0"/>
          <w:numId w:val="35"/>
        </w:numPr>
      </w:pPr>
      <w:r w:rsidRPr="00653F8F">
        <w:t>jQuery uses XPath to select elements with the given attributes</w:t>
      </w:r>
    </w:p>
    <w:p w:rsidR="00EC2801" w:rsidRPr="00653F8F" w:rsidRDefault="00EC2801" w:rsidP="00653F8F">
      <w:pPr>
        <w:numPr>
          <w:ilvl w:val="1"/>
          <w:numId w:val="35"/>
        </w:numPr>
      </w:pPr>
      <w:r w:rsidRPr="00653F8F">
        <w:rPr>
          <w:b/>
          <w:bCs/>
        </w:rPr>
        <w:t>$("[href]")</w:t>
      </w:r>
      <w:r w:rsidRPr="00653F8F">
        <w:t xml:space="preserve"> - selects all elements with the href attribute</w:t>
      </w:r>
    </w:p>
    <w:p w:rsidR="00EC2801" w:rsidRPr="00653F8F" w:rsidRDefault="00EC2801" w:rsidP="00653F8F">
      <w:pPr>
        <w:numPr>
          <w:ilvl w:val="1"/>
          <w:numId w:val="35"/>
        </w:numPr>
      </w:pPr>
      <w:r w:rsidRPr="00653F8F">
        <w:rPr>
          <w:b/>
          <w:bCs/>
        </w:rPr>
        <w:t>$("[name  = 'fname']")</w:t>
      </w:r>
      <w:r w:rsidRPr="00653F8F">
        <w:t xml:space="preserve"> - selects all elements where the name attribute is equal to "fname"</w:t>
      </w:r>
    </w:p>
    <w:p w:rsidR="00EC2801" w:rsidRDefault="00EC2801" w:rsidP="00653F8F">
      <w:pPr>
        <w:numPr>
          <w:ilvl w:val="1"/>
          <w:numId w:val="35"/>
        </w:numPr>
      </w:pPr>
      <w:r w:rsidRPr="00653F8F">
        <w:rPr>
          <w:b/>
          <w:bCs/>
        </w:rPr>
        <w:t>$("[href  !='#']")</w:t>
      </w:r>
      <w:r w:rsidRPr="00653F8F">
        <w:t xml:space="preserve">  - selects all elements with href attribute does NOT equal "#"</w:t>
      </w:r>
      <w:r w:rsidR="00653F8F">
        <w:t xml:space="preserve"> – use this to select links that don’t reference current page??</w:t>
      </w:r>
      <w:r w:rsidR="00257003">
        <w:t xml:space="preserve"> -- # means current path I guess</w:t>
      </w:r>
    </w:p>
    <w:p w:rsidR="00B71CF1" w:rsidRDefault="00B71CF1" w:rsidP="00B71CF1">
      <w:pPr>
        <w:pStyle w:val="Heading3"/>
      </w:pPr>
      <w:r>
        <w:lastRenderedPageBreak/>
        <w:t>CSS Selectors</w:t>
      </w:r>
    </w:p>
    <w:p w:rsidR="00EC2801" w:rsidRPr="00B71CF1" w:rsidRDefault="00EC2801" w:rsidP="00B71CF1">
      <w:pPr>
        <w:numPr>
          <w:ilvl w:val="0"/>
          <w:numId w:val="36"/>
        </w:numPr>
      </w:pPr>
      <w:r w:rsidRPr="00B71CF1">
        <w:t>Changes the CSS properties of the HTML elements</w:t>
      </w:r>
    </w:p>
    <w:p w:rsidR="00EC2801" w:rsidRPr="00B71CF1" w:rsidRDefault="00EC2801" w:rsidP="00B71CF1">
      <w:pPr>
        <w:numPr>
          <w:ilvl w:val="0"/>
          <w:numId w:val="36"/>
        </w:numPr>
      </w:pPr>
      <w:r w:rsidRPr="00B71CF1">
        <w:t>$(</w:t>
      </w:r>
      <w:r w:rsidRPr="00B71CF1">
        <w:rPr>
          <w:b/>
          <w:bCs/>
        </w:rPr>
        <w:t>selector</w:t>
      </w:r>
      <w:r w:rsidRPr="00B71CF1">
        <w:t>).css("</w:t>
      </w:r>
      <w:r w:rsidRPr="00B71CF1">
        <w:rPr>
          <w:b/>
          <w:bCs/>
        </w:rPr>
        <w:t>css-property</w:t>
      </w:r>
      <w:r w:rsidRPr="00B71CF1">
        <w:t>", "</w:t>
      </w:r>
      <w:r w:rsidRPr="00B71CF1">
        <w:rPr>
          <w:b/>
          <w:bCs/>
        </w:rPr>
        <w:t>value</w:t>
      </w:r>
      <w:r w:rsidRPr="00B71CF1">
        <w:t>");</w:t>
      </w:r>
    </w:p>
    <w:p w:rsidR="00EC2801" w:rsidRPr="00B71CF1" w:rsidRDefault="00EC2801" w:rsidP="00B71CF1">
      <w:pPr>
        <w:numPr>
          <w:ilvl w:val="1"/>
          <w:numId w:val="36"/>
        </w:numPr>
      </w:pPr>
      <w:r w:rsidRPr="00B71CF1">
        <w:t>Can pass just the property to get the current value (the first matched element is returned)</w:t>
      </w:r>
    </w:p>
    <w:p w:rsidR="00EC2801" w:rsidRPr="00B71CF1" w:rsidRDefault="00EC2801" w:rsidP="00B71CF1">
      <w:pPr>
        <w:numPr>
          <w:ilvl w:val="1"/>
          <w:numId w:val="36"/>
        </w:numPr>
      </w:pPr>
      <w:r w:rsidRPr="00B71CF1">
        <w:t>Can pass multiple properties</w:t>
      </w:r>
    </w:p>
    <w:p w:rsidR="00EC2801" w:rsidRPr="00B71CF1" w:rsidRDefault="00EC2801" w:rsidP="00B71CF1">
      <w:pPr>
        <w:numPr>
          <w:ilvl w:val="0"/>
          <w:numId w:val="36"/>
        </w:numPr>
      </w:pPr>
      <w:r w:rsidRPr="00B71CF1">
        <w:rPr>
          <w:b/>
          <w:bCs/>
        </w:rPr>
        <w:t>$("h1").css("color", "green")</w:t>
      </w:r>
      <w:r w:rsidRPr="00B71CF1">
        <w:t xml:space="preserve"> - changes the color of all h1 elements to green</w:t>
      </w:r>
    </w:p>
    <w:p w:rsidR="00B71CF1" w:rsidRPr="00B71CF1" w:rsidRDefault="00EC2801" w:rsidP="00B71CF1">
      <w:pPr>
        <w:numPr>
          <w:ilvl w:val="0"/>
          <w:numId w:val="36"/>
        </w:numPr>
      </w:pPr>
      <w:r w:rsidRPr="00B71CF1">
        <w:rPr>
          <w:b/>
          <w:bCs/>
        </w:rPr>
        <w:t>$("h1").css({"background-color":"yellow","font- size":"200%"})</w:t>
      </w:r>
      <w:r w:rsidRPr="00B71CF1">
        <w:t xml:space="preserve"> - changes all h1 elements to have a background color yellow and font size to 200%</w:t>
      </w:r>
    </w:p>
    <w:p w:rsidR="00653F8F" w:rsidRDefault="00EC2801" w:rsidP="00EC2801">
      <w:pPr>
        <w:pStyle w:val="Heading3"/>
      </w:pPr>
      <w:r>
        <w:lastRenderedPageBreak/>
        <w:t>HTML Manipulation</w:t>
      </w:r>
    </w:p>
    <w:p w:rsidR="00EC2801" w:rsidRPr="00EC2801" w:rsidRDefault="00EC2801" w:rsidP="00EC2801">
      <w:pPr>
        <w:numPr>
          <w:ilvl w:val="0"/>
          <w:numId w:val="37"/>
        </w:numPr>
      </w:pPr>
      <w:r w:rsidRPr="00EC2801">
        <w:t>jQuery gives you some methods to manipulate the DOM</w:t>
      </w:r>
    </w:p>
    <w:p w:rsidR="00EC2801" w:rsidRPr="00EC2801" w:rsidRDefault="00EC2801" w:rsidP="00EC2801">
      <w:pPr>
        <w:numPr>
          <w:ilvl w:val="0"/>
          <w:numId w:val="37"/>
        </w:numPr>
      </w:pPr>
      <w:r w:rsidRPr="00EC2801">
        <w:t>.addClass() - lets you add one or more classes to the element</w:t>
      </w:r>
    </w:p>
    <w:p w:rsidR="00EC2801" w:rsidRPr="00EC2801" w:rsidRDefault="00EC2801" w:rsidP="00EC2801">
      <w:pPr>
        <w:numPr>
          <w:ilvl w:val="0"/>
          <w:numId w:val="37"/>
        </w:numPr>
      </w:pPr>
      <w:r w:rsidRPr="00EC2801">
        <w:t>.html() - sets or returns the content (innerHTML) of a element</w:t>
      </w:r>
    </w:p>
    <w:p w:rsidR="00EC2801" w:rsidRPr="00EC2801" w:rsidRDefault="00EC2801" w:rsidP="00EC2801">
      <w:pPr>
        <w:numPr>
          <w:ilvl w:val="0"/>
          <w:numId w:val="37"/>
        </w:numPr>
      </w:pPr>
      <w:r w:rsidRPr="00EC2801">
        <w:t>.before() - adds content before the given element</w:t>
      </w:r>
    </w:p>
    <w:p w:rsidR="00EC2801" w:rsidRPr="00EC2801" w:rsidRDefault="00EC2801" w:rsidP="00EC2801">
      <w:pPr>
        <w:numPr>
          <w:ilvl w:val="0"/>
          <w:numId w:val="37"/>
        </w:numPr>
      </w:pPr>
      <w:r w:rsidRPr="00EC2801">
        <w:t xml:space="preserve">.val() - sets or gets the value of a (form) element </w:t>
      </w:r>
    </w:p>
    <w:p w:rsidR="00EC2801" w:rsidRPr="00EC2801" w:rsidRDefault="00EC2801" w:rsidP="00EC2801"/>
    <w:p w:rsidR="00EC2801" w:rsidRPr="00EC2801" w:rsidRDefault="00EC2801" w:rsidP="00EC2801">
      <w:pPr>
        <w:numPr>
          <w:ilvl w:val="0"/>
          <w:numId w:val="38"/>
        </w:numPr>
      </w:pPr>
      <w:r w:rsidRPr="00EC2801">
        <w:t>Ok cool, but what about this:</w:t>
      </w:r>
    </w:p>
    <w:p w:rsidR="00EC2801" w:rsidRPr="00EC2801" w:rsidRDefault="00EC2801" w:rsidP="00EC2801">
      <w:pPr>
        <w:numPr>
          <w:ilvl w:val="0"/>
          <w:numId w:val="38"/>
        </w:numPr>
      </w:pPr>
      <w:r w:rsidRPr="00EC2801">
        <w:t xml:space="preserve">You dynamically add a new element (via jQuery or some other method) and want to </w:t>
      </w:r>
      <w:r w:rsidRPr="00EC2801">
        <w:rPr>
          <w:b/>
          <w:bCs/>
        </w:rPr>
        <w:t>bind</w:t>
      </w:r>
      <w:r w:rsidRPr="00EC2801">
        <w:t xml:space="preserve"> an event to it.</w:t>
      </w:r>
    </w:p>
    <w:p w:rsidR="00EC2801" w:rsidRPr="00EC2801" w:rsidRDefault="00EC2801" w:rsidP="00EC2801">
      <w:pPr>
        <w:numPr>
          <w:ilvl w:val="0"/>
          <w:numId w:val="38"/>
        </w:numPr>
      </w:pPr>
      <w:r w:rsidRPr="00EC2801">
        <w:t xml:space="preserve">You can use the </w:t>
      </w:r>
      <w:r w:rsidRPr="00EC2801">
        <w:rPr>
          <w:b/>
          <w:bCs/>
        </w:rPr>
        <w:t>.on()</w:t>
      </w:r>
      <w:r w:rsidRPr="00EC2801">
        <w:t xml:space="preserve"> method</w:t>
      </w:r>
    </w:p>
    <w:p w:rsidR="00EC2801" w:rsidRPr="00EC2801" w:rsidRDefault="00EC2801" w:rsidP="00EC2801">
      <w:r w:rsidRPr="00EC2801">
        <w:rPr>
          <w:b/>
          <w:bCs/>
        </w:rPr>
        <w:t>$(parent-element-to-monitor)</w:t>
      </w:r>
      <w:r w:rsidRPr="00EC2801">
        <w:t>.on("</w:t>
      </w:r>
      <w:r w:rsidRPr="00EC2801">
        <w:rPr>
          <w:b/>
          <w:bCs/>
        </w:rPr>
        <w:t>event(s)"</w:t>
      </w:r>
      <w:r w:rsidRPr="00EC2801">
        <w:t xml:space="preserve">, </w:t>
      </w:r>
      <w:r w:rsidRPr="00EC2801">
        <w:rPr>
          <w:b/>
          <w:bCs/>
        </w:rPr>
        <w:t>"element- to-attach-event", eventHandler())</w:t>
      </w:r>
      <w:r w:rsidRPr="00EC2801">
        <w:t>;</w:t>
      </w:r>
    </w:p>
    <w:p w:rsidR="00EC2801" w:rsidRPr="00EC2801" w:rsidRDefault="00EC2801" w:rsidP="00EC2801">
      <w:r w:rsidRPr="00EC2801">
        <w:rPr>
          <w:vertAlign w:val="subscript"/>
        </w:rPr>
        <w:t>Ex.</w:t>
      </w:r>
      <w:r w:rsidRPr="00EC2801">
        <w:t xml:space="preserve"> </w:t>
      </w:r>
    </w:p>
    <w:p w:rsidR="00EC2801" w:rsidRPr="00EC2801" w:rsidRDefault="00EC2801" w:rsidP="00EC2801">
      <w:r w:rsidRPr="00EC2801">
        <w:rPr>
          <w:vertAlign w:val="subscript"/>
        </w:rPr>
        <w:t>$(document).on( "click", "p", function(event) {</w:t>
      </w:r>
    </w:p>
    <w:p w:rsidR="00EC2801" w:rsidRPr="00EC2801" w:rsidRDefault="00EC2801" w:rsidP="00EC2801">
      <w:r w:rsidRPr="00EC2801">
        <w:rPr>
          <w:vertAlign w:val="subscript"/>
        </w:rPr>
        <w:tab/>
        <w:t>alert("Cool text here!");</w:t>
      </w:r>
    </w:p>
    <w:p w:rsidR="00EC2801" w:rsidRPr="00EC2801" w:rsidRDefault="00EC2801" w:rsidP="00EC2801">
      <w:r w:rsidRPr="00EC2801">
        <w:rPr>
          <w:vertAlign w:val="subscript"/>
        </w:rPr>
        <w:t>});</w:t>
      </w:r>
    </w:p>
    <w:p w:rsidR="00553C66" w:rsidRDefault="00D03E54" w:rsidP="00D03E54">
      <w:pPr>
        <w:pStyle w:val="Heading3"/>
      </w:pPr>
      <w:r>
        <w:lastRenderedPageBreak/>
        <w:t>jQuery Effects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t>The "old" way to do hide, show, slide, toggle, fade, and animate</w:t>
      </w:r>
    </w:p>
    <w:p w:rsidR="00DB7841" w:rsidRPr="00D03E54" w:rsidRDefault="00A53F0A" w:rsidP="00D03E54">
      <w:pPr>
        <w:numPr>
          <w:ilvl w:val="1"/>
          <w:numId w:val="39"/>
        </w:numPr>
      </w:pPr>
      <w:r w:rsidRPr="00D03E54">
        <w:t>PSST: (A lot of this can be done with CSS3 now).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rPr>
          <w:b/>
          <w:bCs/>
        </w:rPr>
        <w:t xml:space="preserve">$("p#hideme").hide() </w:t>
      </w:r>
      <w:r w:rsidRPr="00D03E54">
        <w:t>- hides the p element with the id=hideme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rPr>
          <w:b/>
          <w:bCs/>
        </w:rPr>
        <w:t>$("h1").fadeIn()</w:t>
      </w:r>
      <w:r w:rsidRPr="00D03E54">
        <w:t xml:space="preserve"> - does a fade in animation to all h1 elements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t>The callback parameter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t>Waits to execute a function until after the parent function is executed</w:t>
      </w:r>
    </w:p>
    <w:p w:rsidR="00DB7841" w:rsidRPr="00D03E54" w:rsidRDefault="00A53F0A" w:rsidP="00D03E54">
      <w:pPr>
        <w:numPr>
          <w:ilvl w:val="0"/>
          <w:numId w:val="39"/>
        </w:numPr>
      </w:pPr>
      <w:r w:rsidRPr="00D03E54">
        <w:t>Useful since JavaScript is a interpreted language</w:t>
      </w:r>
    </w:p>
    <w:p w:rsidR="00DB7841" w:rsidRPr="00D03E54" w:rsidRDefault="00A53F0A" w:rsidP="00D03E54">
      <w:pPr>
        <w:numPr>
          <w:ilvl w:val="1"/>
          <w:numId w:val="39"/>
        </w:numPr>
      </w:pPr>
      <w:r w:rsidRPr="00D03E54">
        <w:t>Since JS executes line by line</w:t>
      </w:r>
    </w:p>
    <w:p w:rsidR="006A6772" w:rsidRPr="006A6772" w:rsidRDefault="006A6772" w:rsidP="006A6772">
      <w:r w:rsidRPr="006A6772">
        <w:t xml:space="preserve">$("p").hide(1000); </w:t>
      </w:r>
    </w:p>
    <w:p w:rsidR="006A6772" w:rsidRDefault="006A6772" w:rsidP="006A6772">
      <w:r w:rsidRPr="006A6772">
        <w:t>alert("The paragraph is now hidden");</w:t>
      </w:r>
    </w:p>
    <w:p w:rsidR="006A6772" w:rsidRPr="006A6772" w:rsidRDefault="006A6772" w:rsidP="006A6772">
      <w:r>
        <w:t>^^ In this example hide happens as soon as page loads then alert happens, then is shown after 1000 seconds</w:t>
      </w:r>
    </w:p>
    <w:p w:rsidR="006A6772" w:rsidRPr="006A6772" w:rsidRDefault="006A6772" w:rsidP="006A6772"/>
    <w:p w:rsidR="006A6772" w:rsidRPr="006A6772" w:rsidRDefault="006A6772" w:rsidP="006A6772">
      <w:r w:rsidRPr="006A6772">
        <w:t>$("p").hide(1000,function(){</w:t>
      </w:r>
    </w:p>
    <w:p w:rsidR="006A6772" w:rsidRPr="006A6772" w:rsidRDefault="006A6772" w:rsidP="006A6772">
      <w:r w:rsidRPr="006A6772">
        <w:t xml:space="preserve">   alert("The paragraph is now hidden");</w:t>
      </w:r>
    </w:p>
    <w:p w:rsidR="00D03E54" w:rsidRDefault="006A6772" w:rsidP="006A6772">
      <w:r w:rsidRPr="006A6772">
        <w:t>});</w:t>
      </w:r>
    </w:p>
    <w:p w:rsidR="006A6772" w:rsidRDefault="006A6772" w:rsidP="006A6772">
      <w:r>
        <w:t xml:space="preserve">^^ In this example , alert doesn’t </w:t>
      </w:r>
      <w:r w:rsidR="00027A38">
        <w:t>happen</w:t>
      </w:r>
      <w:r>
        <w:t xml:space="preserve"> until after 1000 </w:t>
      </w:r>
      <w:r w:rsidR="00027A38">
        <w:t xml:space="preserve">milli </w:t>
      </w:r>
      <w:r>
        <w:t>seconds</w:t>
      </w:r>
    </w:p>
    <w:p w:rsidR="006A6772" w:rsidRDefault="00027A38" w:rsidP="00027A38">
      <w:pPr>
        <w:pStyle w:val="Heading3"/>
      </w:pPr>
      <w:r>
        <w:lastRenderedPageBreak/>
        <w:t>Block vs Non blocking IO</w:t>
      </w:r>
    </w:p>
    <w:p w:rsidR="00027A38" w:rsidRDefault="00027A38" w:rsidP="00027A38">
      <w:r>
        <w:t>I think this has something to do with synchronous stuff – but clarify this.</w:t>
      </w:r>
    </w:p>
    <w:p w:rsidR="005C653F" w:rsidRDefault="005C653F" w:rsidP="00027A38">
      <w:r>
        <w:t>Non blocking io – fetching multiple files at the same time – I guess?</w:t>
      </w:r>
    </w:p>
    <w:p w:rsidR="005C653F" w:rsidRDefault="006E6787" w:rsidP="006E6787">
      <w:pPr>
        <w:pStyle w:val="Heading2"/>
      </w:pPr>
      <w:r>
        <w:lastRenderedPageBreak/>
        <w:t>JSON</w:t>
      </w:r>
    </w:p>
    <w:p w:rsidR="006E6787" w:rsidRPr="006E6787" w:rsidRDefault="006E6787" w:rsidP="006E6787">
      <w:pPr>
        <w:pStyle w:val="Heading3"/>
      </w:pPr>
      <w:r>
        <w:lastRenderedPageBreak/>
        <w:t>Intro</w:t>
      </w:r>
    </w:p>
    <w:p w:rsidR="00DB7841" w:rsidRPr="006E6787" w:rsidRDefault="00A53F0A" w:rsidP="006E6787">
      <w:pPr>
        <w:numPr>
          <w:ilvl w:val="0"/>
          <w:numId w:val="41"/>
        </w:numPr>
      </w:pPr>
      <w:r w:rsidRPr="006E6787">
        <w:rPr>
          <w:i/>
          <w:iCs/>
        </w:rPr>
        <w:t>JavaScript Object Notation</w:t>
      </w:r>
    </w:p>
    <w:p w:rsidR="00DB7841" w:rsidRPr="006E6787" w:rsidRDefault="00101BD7" w:rsidP="006E6787">
      <w:pPr>
        <w:numPr>
          <w:ilvl w:val="1"/>
          <w:numId w:val="41"/>
        </w:numPr>
      </w:pPr>
      <w:hyperlink r:id="rId13" w:history="1">
        <w:r w:rsidR="00A53F0A" w:rsidRPr="006E6787">
          <w:rPr>
            <w:rStyle w:val="Hyperlink"/>
          </w:rPr>
          <w:t>www</w:t>
        </w:r>
      </w:hyperlink>
      <w:hyperlink r:id="rId14" w:history="1">
        <w:r w:rsidR="00A53F0A" w:rsidRPr="006E6787">
          <w:rPr>
            <w:rStyle w:val="Hyperlink"/>
          </w:rPr>
          <w:t>.</w:t>
        </w:r>
      </w:hyperlink>
      <w:hyperlink r:id="rId15" w:history="1">
        <w:r w:rsidR="00A53F0A" w:rsidRPr="006E6787">
          <w:rPr>
            <w:rStyle w:val="Hyperlink"/>
          </w:rPr>
          <w:t>json.org</w:t>
        </w:r>
      </w:hyperlink>
    </w:p>
    <w:p w:rsidR="00DB7841" w:rsidRPr="006E6787" w:rsidRDefault="00A53F0A" w:rsidP="006E6787">
      <w:pPr>
        <w:numPr>
          <w:ilvl w:val="0"/>
          <w:numId w:val="41"/>
        </w:numPr>
      </w:pPr>
      <w:r w:rsidRPr="006E6787">
        <w:rPr>
          <w:i/>
          <w:iCs/>
        </w:rPr>
        <w:t>Subset of object-literal notation</w:t>
      </w:r>
    </w:p>
    <w:p w:rsidR="00DB7841" w:rsidRPr="006E6787" w:rsidRDefault="00A53F0A" w:rsidP="006E6787">
      <w:pPr>
        <w:numPr>
          <w:ilvl w:val="1"/>
          <w:numId w:val="41"/>
        </w:numPr>
      </w:pPr>
      <w:r w:rsidRPr="006E6787">
        <w:t>All JSON is valid object-literal notation...</w:t>
      </w:r>
    </w:p>
    <w:p w:rsidR="00DB7841" w:rsidRPr="006E6787" w:rsidRDefault="00A53F0A" w:rsidP="006E6787">
      <w:pPr>
        <w:numPr>
          <w:ilvl w:val="1"/>
          <w:numId w:val="41"/>
        </w:numPr>
      </w:pPr>
      <w:r w:rsidRPr="006E6787">
        <w:t>...but not all object-literal notation is valid JSON</w:t>
      </w:r>
    </w:p>
    <w:p w:rsidR="00DB7841" w:rsidRPr="00784795" w:rsidRDefault="00A53F0A" w:rsidP="006E6787">
      <w:pPr>
        <w:numPr>
          <w:ilvl w:val="0"/>
          <w:numId w:val="41"/>
        </w:numPr>
      </w:pPr>
      <w:r w:rsidRPr="006E6787">
        <w:rPr>
          <w:i/>
          <w:iCs/>
        </w:rPr>
        <w:t>JSON is a data interchange format, functionally similar to XML</w:t>
      </w:r>
    </w:p>
    <w:p w:rsidR="00DB7841" w:rsidRPr="00784795" w:rsidRDefault="00A53F0A" w:rsidP="00784795">
      <w:pPr>
        <w:numPr>
          <w:ilvl w:val="0"/>
          <w:numId w:val="41"/>
        </w:numPr>
      </w:pPr>
      <w:r w:rsidRPr="00784795">
        <w:t xml:space="preserve">A way to represent JavaScript data </w:t>
      </w:r>
    </w:p>
    <w:p w:rsidR="00DB7841" w:rsidRPr="00784795" w:rsidRDefault="00A53F0A" w:rsidP="00784795">
      <w:pPr>
        <w:numPr>
          <w:ilvl w:val="1"/>
          <w:numId w:val="41"/>
        </w:numPr>
      </w:pPr>
      <w:r w:rsidRPr="00784795">
        <w:t>for data interchange</w:t>
      </w:r>
    </w:p>
    <w:p w:rsidR="00DB7841" w:rsidRPr="00784795" w:rsidRDefault="00A53F0A" w:rsidP="00784795">
      <w:pPr>
        <w:numPr>
          <w:ilvl w:val="1"/>
          <w:numId w:val="41"/>
        </w:numPr>
      </w:pPr>
      <w:r w:rsidRPr="00784795">
        <w:t>lightweight</w:t>
      </w:r>
    </w:p>
    <w:p w:rsidR="00784795" w:rsidRPr="006E6787" w:rsidRDefault="00784795" w:rsidP="00784795">
      <w:pPr>
        <w:ind w:left="720"/>
      </w:pPr>
      <w:r w:rsidRPr="00784795">
        <w:t>human readable (i.e. text-based)</w:t>
      </w:r>
    </w:p>
    <w:p w:rsidR="006E6787" w:rsidRPr="006E6787" w:rsidRDefault="006E6787" w:rsidP="006E6787"/>
    <w:p w:rsidR="00F947EC" w:rsidRDefault="00784795" w:rsidP="00784795">
      <w:pPr>
        <w:pStyle w:val="Heading3"/>
      </w:pPr>
      <w:r>
        <w:lastRenderedPageBreak/>
        <w:t>Versus XML</w:t>
      </w:r>
    </w:p>
    <w:p w:rsidR="00784795" w:rsidRDefault="00784795" w:rsidP="00784795">
      <w:pPr>
        <w:pStyle w:val="Heading4"/>
      </w:pPr>
      <w:r>
        <w:t>XML</w:t>
      </w:r>
    </w:p>
    <w:p w:rsidR="00784795" w:rsidRDefault="00784795" w:rsidP="00784795">
      <w:r w:rsidRPr="00784795">
        <w:t>&lt;?xml version="1.0" encoding="UTF-8“ ?&gt;</w:t>
      </w:r>
      <w:r w:rsidRPr="00784795">
        <w:br/>
        <w:t>&lt;book id="0375411275"&gt;</w:t>
      </w:r>
      <w:r w:rsidRPr="00784795">
        <w:br/>
        <w:t xml:space="preserve">  &lt;author&gt;Ben Rice&lt;/author&gt;</w:t>
      </w:r>
      <w:r w:rsidRPr="00784795">
        <w:br/>
        <w:t xml:space="preserve">  &lt;title&gt;Pobby and Dingan&lt;/title&gt;</w:t>
      </w:r>
      <w:r w:rsidRPr="00784795">
        <w:br/>
        <w:t xml:space="preserve">  &lt;copyright&gt;2000&lt;/copyright&gt;</w:t>
      </w:r>
      <w:r w:rsidRPr="00784795">
        <w:br/>
        <w:t xml:space="preserve">  &lt;publisher&gt;Knopf&lt;/publisher&gt;</w:t>
      </w:r>
      <w:r w:rsidRPr="00784795">
        <w:br/>
        <w:t xml:space="preserve">  &lt;genre&gt;General Fiction&lt;/genre&gt;</w:t>
      </w:r>
      <w:r w:rsidRPr="00784795">
        <w:br/>
        <w:t xml:space="preserve">  &lt;isbn&gt;0375411275&lt;/isbn&gt;</w:t>
      </w:r>
      <w:r w:rsidRPr="00784795">
        <w:br/>
        <w:t>&lt;/book&gt;</w:t>
      </w:r>
    </w:p>
    <w:p w:rsidR="00784795" w:rsidRDefault="00784795" w:rsidP="00784795">
      <w:pPr>
        <w:pStyle w:val="Heading4"/>
      </w:pPr>
      <w:r>
        <w:t>JSON</w:t>
      </w:r>
    </w:p>
    <w:p w:rsidR="00784795" w:rsidRDefault="00784795" w:rsidP="00784795">
      <w:r w:rsidRPr="00784795">
        <w:t>{</w:t>
      </w:r>
      <w:r w:rsidRPr="00784795">
        <w:br/>
        <w:t xml:space="preserve">    "book" : {</w:t>
      </w:r>
      <w:r w:rsidRPr="00784795">
        <w:br/>
        <w:t xml:space="preserve">        "id"        : "66458301",</w:t>
      </w:r>
      <w:r w:rsidRPr="00784795">
        <w:br/>
        <w:t xml:space="preserve">        "author"    : "Ben Rice",</w:t>
      </w:r>
      <w:r w:rsidRPr="00784795">
        <w:br/>
        <w:t xml:space="preserve">        "title"     : "Pobby and Dingan",</w:t>
      </w:r>
      <w:r w:rsidRPr="00784795">
        <w:br/>
        <w:t xml:space="preserve">        "copyright" : "2000",</w:t>
      </w:r>
      <w:r w:rsidRPr="00784795">
        <w:br/>
        <w:t xml:space="preserve">        "publisher" : "Knopf",</w:t>
      </w:r>
      <w:r w:rsidRPr="00784795">
        <w:br/>
        <w:t xml:space="preserve">        "genre"     : "General Fiction",</w:t>
      </w:r>
      <w:r w:rsidRPr="00784795">
        <w:br/>
        <w:t xml:space="preserve">        "isbn"      : "66458301" </w:t>
      </w:r>
      <w:r w:rsidRPr="00784795">
        <w:br/>
        <w:t xml:space="preserve">    }</w:t>
      </w:r>
      <w:r w:rsidRPr="00784795">
        <w:br/>
        <w:t>}</w:t>
      </w:r>
    </w:p>
    <w:p w:rsidR="00784795" w:rsidRDefault="00784795" w:rsidP="00784795">
      <w:pPr>
        <w:pStyle w:val="Heading3"/>
      </w:pPr>
      <w:r>
        <w:lastRenderedPageBreak/>
        <w:t>Even Simpler</w:t>
      </w:r>
    </w:p>
    <w:p w:rsidR="00784795" w:rsidRPr="00784795" w:rsidRDefault="00784795" w:rsidP="00784795">
      <w:r w:rsidRPr="00784795">
        <w:t>Can be just a collection of "name" : "value" pairs</w:t>
      </w:r>
    </w:p>
    <w:p w:rsidR="00784795" w:rsidRDefault="00784795" w:rsidP="00784795">
      <w:r w:rsidRPr="00784795">
        <w:t>{</w:t>
      </w:r>
      <w:r w:rsidRPr="00784795">
        <w:br/>
        <w:t xml:space="preserve">    "givenNames”</w:t>
      </w:r>
      <w:r w:rsidRPr="00784795">
        <w:tab/>
        <w:t>: "Jonathan",</w:t>
      </w:r>
      <w:r w:rsidRPr="00784795">
        <w:br/>
        <w:t xml:space="preserve">    "lastName”</w:t>
      </w:r>
      <w:r w:rsidRPr="00784795">
        <w:tab/>
        <w:t>: "Swift",</w:t>
      </w:r>
      <w:r w:rsidRPr="00784795">
        <w:br/>
        <w:t xml:space="preserve">    "yearOfBirth”</w:t>
      </w:r>
      <w:r w:rsidRPr="00784795">
        <w:tab/>
        <w:t>: "1667",</w:t>
      </w:r>
      <w:r w:rsidRPr="00784795">
        <w:br/>
        <w:t xml:space="preserve">    "yearOfDeath”</w:t>
      </w:r>
      <w:r w:rsidRPr="00784795">
        <w:tab/>
        <w:t>: "1745"</w:t>
      </w:r>
      <w:r w:rsidRPr="00784795">
        <w:br/>
        <w:t>}</w:t>
      </w:r>
    </w:p>
    <w:p w:rsidR="00784795" w:rsidRDefault="00784795" w:rsidP="00784795">
      <w:pPr>
        <w:pStyle w:val="Heading3"/>
      </w:pPr>
      <w:r>
        <w:lastRenderedPageBreak/>
        <w:t>More Detailed</w:t>
      </w:r>
    </w:p>
    <w:p w:rsidR="00784795" w:rsidRPr="00784795" w:rsidRDefault="00784795" w:rsidP="00784795">
      <w:r>
        <w:rPr>
          <w:noProof/>
        </w:rPr>
        <w:drawing>
          <wp:inline distT="0" distB="0" distL="0" distR="0" wp14:anchorId="21D575E1" wp14:editId="6667F519">
            <wp:extent cx="594360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9B" w:rsidRDefault="00784795" w:rsidP="00784795">
      <w:pPr>
        <w:pStyle w:val="Heading3"/>
      </w:pPr>
      <w:r>
        <w:lastRenderedPageBreak/>
        <w:t>Data Structures</w:t>
      </w:r>
    </w:p>
    <w:p w:rsidR="00DB7841" w:rsidRPr="00784795" w:rsidRDefault="00A53F0A" w:rsidP="00784795">
      <w:pPr>
        <w:numPr>
          <w:ilvl w:val="0"/>
          <w:numId w:val="43"/>
        </w:numPr>
      </w:pPr>
      <w:r w:rsidRPr="00784795">
        <w:t>Consists of two data structures:</w:t>
      </w:r>
    </w:p>
    <w:p w:rsidR="00DB7841" w:rsidRPr="00784795" w:rsidRDefault="00A53F0A" w:rsidP="00784795">
      <w:pPr>
        <w:numPr>
          <w:ilvl w:val="1"/>
          <w:numId w:val="43"/>
        </w:numPr>
      </w:pPr>
      <w:r w:rsidRPr="00784795">
        <w:t>Collections</w:t>
      </w:r>
    </w:p>
    <w:p w:rsidR="00DB7841" w:rsidRPr="00784795" w:rsidRDefault="00A53F0A" w:rsidP="00784795">
      <w:pPr>
        <w:numPr>
          <w:ilvl w:val="2"/>
          <w:numId w:val="43"/>
        </w:numPr>
      </w:pPr>
      <w:r w:rsidRPr="00784795">
        <w:t>A collection of "name" : "value" pairs (an object)</w:t>
      </w:r>
    </w:p>
    <w:p w:rsidR="00DB7841" w:rsidRPr="00784795" w:rsidRDefault="00A53F0A" w:rsidP="00784795">
      <w:pPr>
        <w:numPr>
          <w:ilvl w:val="1"/>
          <w:numId w:val="43"/>
        </w:numPr>
      </w:pPr>
      <w:r w:rsidRPr="00784795">
        <w:t xml:space="preserve">Arrays </w:t>
      </w:r>
    </w:p>
    <w:p w:rsidR="00DB7841" w:rsidRPr="00784795" w:rsidRDefault="00A53F0A" w:rsidP="00784795">
      <w:pPr>
        <w:numPr>
          <w:ilvl w:val="2"/>
          <w:numId w:val="43"/>
        </w:numPr>
      </w:pPr>
      <w:r w:rsidRPr="00784795">
        <w:t>a list of values or objects (including arrays)</w:t>
      </w:r>
    </w:p>
    <w:p w:rsidR="00784795" w:rsidRDefault="008D0823" w:rsidP="008D0823">
      <w:pPr>
        <w:pStyle w:val="Heading3"/>
      </w:pPr>
      <w:r>
        <w:lastRenderedPageBreak/>
        <w:t>As a variable</w:t>
      </w:r>
    </w:p>
    <w:p w:rsidR="00DB7841" w:rsidRPr="008D0823" w:rsidRDefault="00A53F0A" w:rsidP="008D0823">
      <w:pPr>
        <w:numPr>
          <w:ilvl w:val="0"/>
          <w:numId w:val="44"/>
        </w:numPr>
      </w:pPr>
      <w:r w:rsidRPr="008D0823">
        <w:t>You can assign JSON to a variable in JavaScript</w:t>
      </w:r>
      <w:r w:rsidRPr="008D0823">
        <w:rPr>
          <w:b/>
          <w:bCs/>
        </w:rPr>
        <w:br/>
        <w:t>var name = {"first":"Peter","last":"Jackson"};</w:t>
      </w:r>
    </w:p>
    <w:p w:rsidR="00DB7841" w:rsidRPr="008D0823" w:rsidRDefault="00A53F0A" w:rsidP="008D0823">
      <w:pPr>
        <w:numPr>
          <w:ilvl w:val="0"/>
          <w:numId w:val="44"/>
        </w:numPr>
      </w:pPr>
      <w:r w:rsidRPr="008D0823">
        <w:t>and access its values using dot notation</w:t>
      </w:r>
      <w:r w:rsidRPr="008D0823">
        <w:br/>
      </w:r>
      <w:r w:rsidRPr="008D0823">
        <w:rPr>
          <w:b/>
          <w:bCs/>
        </w:rPr>
        <w:t>alert("Name is " + name.first + " "</w:t>
      </w:r>
      <w:r w:rsidR="008D0823">
        <w:rPr>
          <w:b/>
          <w:bCs/>
        </w:rPr>
        <w:t xml:space="preserve"> +</w:t>
      </w:r>
      <w:r w:rsidRPr="008D0823">
        <w:rPr>
          <w:b/>
          <w:bCs/>
        </w:rPr>
        <w:t xml:space="preserve"> name.last);</w:t>
      </w:r>
    </w:p>
    <w:p w:rsidR="008D0823" w:rsidRDefault="00A53F0A" w:rsidP="00A53F0A">
      <w:pPr>
        <w:pStyle w:val="Heading3"/>
      </w:pPr>
      <w:r>
        <w:lastRenderedPageBreak/>
        <w:t xml:space="preserve">Arrays </w:t>
      </w:r>
    </w:p>
    <w:p w:rsidR="00DB7841" w:rsidRPr="00A53F0A" w:rsidRDefault="00A53F0A" w:rsidP="00A53F0A">
      <w:pPr>
        <w:numPr>
          <w:ilvl w:val="0"/>
          <w:numId w:val="45"/>
        </w:numPr>
      </w:pPr>
      <w:r w:rsidRPr="00A53F0A">
        <w:t>Collections of indexed values or objects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t>A list of primitive values (e.g. [23,12,14,7,39])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t>A list of objects (e.g. an array of arrays)</w:t>
      </w:r>
    </w:p>
    <w:p w:rsidR="00DB7841" w:rsidRPr="00A53F0A" w:rsidRDefault="00A53F0A" w:rsidP="00A53F0A">
      <w:pPr>
        <w:numPr>
          <w:ilvl w:val="0"/>
          <w:numId w:val="45"/>
        </w:numPr>
      </w:pPr>
      <w:r w:rsidRPr="00A53F0A">
        <w:t>Example: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rPr>
          <w:b/>
          <w:bCs/>
        </w:rPr>
        <w:t>var myArray = new Array("x","y","z");</w:t>
      </w:r>
      <w:r w:rsidRPr="00A53F0A">
        <w:rPr>
          <w:b/>
          <w:bCs/>
        </w:rPr>
        <w:br/>
        <w:t>alert(myArray[0] + " " + myArray[2]);</w:t>
      </w:r>
      <w:r w:rsidRPr="00A53F0A">
        <w:rPr>
          <w:b/>
          <w:bCs/>
        </w:rPr>
        <w:br/>
        <w:t>myArray[1] = "some new string value";</w:t>
      </w:r>
    </w:p>
    <w:p w:rsidR="00DB7841" w:rsidRPr="00A53F0A" w:rsidRDefault="00A53F0A" w:rsidP="00A53F0A">
      <w:pPr>
        <w:numPr>
          <w:ilvl w:val="0"/>
          <w:numId w:val="45"/>
        </w:numPr>
      </w:pPr>
      <w:r w:rsidRPr="00A53F0A">
        <w:t>We can access arrays using square bracket notation: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rPr>
          <w:b/>
          <w:bCs/>
          <w:i/>
          <w:iCs/>
        </w:rPr>
        <w:t>array[index]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t xml:space="preserve">index begins at zero </w:t>
      </w:r>
    </w:p>
    <w:p w:rsidR="00DB7841" w:rsidRPr="00A53F0A" w:rsidRDefault="00A53F0A" w:rsidP="00A53F0A">
      <w:pPr>
        <w:numPr>
          <w:ilvl w:val="1"/>
          <w:numId w:val="45"/>
        </w:numPr>
      </w:pPr>
      <w:r w:rsidRPr="00A53F0A">
        <w:rPr>
          <w:b/>
          <w:bCs/>
        </w:rPr>
        <w:t xml:space="preserve">if(myArray[0] == "x"){ </w:t>
      </w:r>
      <w:r w:rsidRPr="00A53F0A">
        <w:rPr>
          <w:b/>
          <w:bCs/>
        </w:rPr>
        <w:br/>
        <w:t xml:space="preserve">  alert("This will execute.");</w:t>
      </w:r>
      <w:r w:rsidRPr="00A53F0A">
        <w:rPr>
          <w:b/>
          <w:bCs/>
        </w:rPr>
        <w:br/>
        <w:t>};</w:t>
      </w:r>
    </w:p>
    <w:p w:rsidR="00A53F0A" w:rsidRPr="00A53F0A" w:rsidRDefault="00A53F0A" w:rsidP="00A53F0A"/>
    <w:p w:rsidR="00BE153A" w:rsidRDefault="006F1C14" w:rsidP="002E1640">
      <w:pPr>
        <w:pStyle w:val="Heading1"/>
      </w:pPr>
      <w:r>
        <w:lastRenderedPageBreak/>
        <w:t>Lecture 3/2</w:t>
      </w:r>
      <w:r w:rsidR="002E1640">
        <w:t>/18</w:t>
      </w:r>
    </w:p>
    <w:p w:rsidR="00101BD7" w:rsidRDefault="00101BD7" w:rsidP="00101BD7"/>
    <w:p w:rsidR="00101BD7" w:rsidRDefault="00101BD7" w:rsidP="00101BD7">
      <w:r>
        <w:t>Oops</w:t>
      </w:r>
    </w:p>
    <w:p w:rsidR="00101BD7" w:rsidRDefault="00101BD7" w:rsidP="00101BD7">
      <w:pPr>
        <w:pStyle w:val="Heading1"/>
      </w:pPr>
      <w:r>
        <w:lastRenderedPageBreak/>
        <w:t>Lecture 4/2/18</w:t>
      </w:r>
    </w:p>
    <w:p w:rsidR="00101BD7" w:rsidRDefault="00101BD7" w:rsidP="00101BD7"/>
    <w:p w:rsidR="00101BD7" w:rsidRPr="00101BD7" w:rsidRDefault="00101BD7" w:rsidP="00101BD7">
      <w:bookmarkStart w:id="0" w:name="_GoBack"/>
      <w:bookmarkEnd w:id="0"/>
    </w:p>
    <w:sectPr w:rsidR="00101BD7" w:rsidRPr="0010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zuka Gothic Pro 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35887"/>
    <w:multiLevelType w:val="hybridMultilevel"/>
    <w:tmpl w:val="F68610A4"/>
    <w:lvl w:ilvl="0" w:tplc="A0C8A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3E8B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FE5C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0E3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F816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1AB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288D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84E0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CC52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86B2D5D"/>
    <w:multiLevelType w:val="hybridMultilevel"/>
    <w:tmpl w:val="E8406C58"/>
    <w:lvl w:ilvl="0" w:tplc="0BF887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6EEA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54F7E4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961F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1215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E08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BA5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8CA7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C25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0D390208"/>
    <w:multiLevelType w:val="hybridMultilevel"/>
    <w:tmpl w:val="29F88B50"/>
    <w:lvl w:ilvl="0" w:tplc="DF8214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A66E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9429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0E4D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04FB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070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A071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8842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9E0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39B684E"/>
    <w:multiLevelType w:val="hybridMultilevel"/>
    <w:tmpl w:val="9984DCA4"/>
    <w:lvl w:ilvl="0" w:tplc="3D066E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8201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70DD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FAA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389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D41D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2E50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CC3F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0ED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14147574"/>
    <w:multiLevelType w:val="hybridMultilevel"/>
    <w:tmpl w:val="8D9ABE8E"/>
    <w:lvl w:ilvl="0" w:tplc="FE54A8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84E5E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C436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0091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E40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147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FA2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FE34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44BC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161C75B5"/>
    <w:multiLevelType w:val="hybridMultilevel"/>
    <w:tmpl w:val="F62C9C86"/>
    <w:lvl w:ilvl="0" w:tplc="2D3848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C03A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347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40D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8B6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C08A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16B1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94A5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B88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40039DB"/>
    <w:multiLevelType w:val="hybridMultilevel"/>
    <w:tmpl w:val="8A7E7F68"/>
    <w:lvl w:ilvl="0" w:tplc="5BB21C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C5E2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475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6AE4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943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CC3B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4C01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8B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842F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29CA77B7"/>
    <w:multiLevelType w:val="hybridMultilevel"/>
    <w:tmpl w:val="ED56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D7B37"/>
    <w:multiLevelType w:val="hybridMultilevel"/>
    <w:tmpl w:val="7336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4672C"/>
    <w:multiLevelType w:val="hybridMultilevel"/>
    <w:tmpl w:val="7DDCC29C"/>
    <w:lvl w:ilvl="0" w:tplc="4C4A01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9027F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825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90C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18D6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8C6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D64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EE19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089F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69A6B07"/>
    <w:multiLevelType w:val="hybridMultilevel"/>
    <w:tmpl w:val="9028B1DC"/>
    <w:lvl w:ilvl="0" w:tplc="EEE09B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C24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9872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6AB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8E2F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E2A5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8449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14BB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C48C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6A357DC"/>
    <w:multiLevelType w:val="hybridMultilevel"/>
    <w:tmpl w:val="DA740FB4"/>
    <w:lvl w:ilvl="0" w:tplc="C97886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A6C3C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A83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EC9E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04BA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5AC4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803F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9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30C3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376A14B3"/>
    <w:multiLevelType w:val="hybridMultilevel"/>
    <w:tmpl w:val="8CD66728"/>
    <w:lvl w:ilvl="0" w:tplc="D68E97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76A3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367E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E452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261C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2CC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A7E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7AB8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6E9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381C5C50"/>
    <w:multiLevelType w:val="hybridMultilevel"/>
    <w:tmpl w:val="4E94EF0C"/>
    <w:lvl w:ilvl="0" w:tplc="3B64CF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B435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A8A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4A38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BC2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8C88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E9F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4821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456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3A7D0E4B"/>
    <w:multiLevelType w:val="hybridMultilevel"/>
    <w:tmpl w:val="FB28B314"/>
    <w:lvl w:ilvl="0" w:tplc="9AE003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1C7B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5A714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18BE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746A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C63F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C46C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E4C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21E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3E9E7899"/>
    <w:multiLevelType w:val="hybridMultilevel"/>
    <w:tmpl w:val="BC02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57402"/>
    <w:multiLevelType w:val="hybridMultilevel"/>
    <w:tmpl w:val="607AC636"/>
    <w:lvl w:ilvl="0" w:tplc="859E89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F47C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6696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CC4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FC7B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8830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FCB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F647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623F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5F4751D"/>
    <w:multiLevelType w:val="hybridMultilevel"/>
    <w:tmpl w:val="098ECE60"/>
    <w:lvl w:ilvl="0" w:tplc="6EA2D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56289"/>
    <w:multiLevelType w:val="hybridMultilevel"/>
    <w:tmpl w:val="E3664594"/>
    <w:lvl w:ilvl="0" w:tplc="93C0AB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082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ECCD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84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4C7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2A4D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9A77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C04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813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49837A2B"/>
    <w:multiLevelType w:val="hybridMultilevel"/>
    <w:tmpl w:val="410234C0"/>
    <w:lvl w:ilvl="0" w:tplc="31D63F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5888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241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F6B5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0033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CA3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64AB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001D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234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4A69532C"/>
    <w:multiLevelType w:val="hybridMultilevel"/>
    <w:tmpl w:val="31B2F62E"/>
    <w:lvl w:ilvl="0" w:tplc="F75290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3483F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6E5B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0BC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4267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E469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C675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2CD6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22A0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4AAF56DF"/>
    <w:multiLevelType w:val="hybridMultilevel"/>
    <w:tmpl w:val="BE7AFB3C"/>
    <w:lvl w:ilvl="0" w:tplc="B4A6BA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982DF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425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9C7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8A1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D02E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524F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DC37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AA95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4CE70931"/>
    <w:multiLevelType w:val="hybridMultilevel"/>
    <w:tmpl w:val="88DCF344"/>
    <w:lvl w:ilvl="0" w:tplc="1BEC6C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4AA4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E29D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D662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CC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38D0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B499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4627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0685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4D0C1D85"/>
    <w:multiLevelType w:val="hybridMultilevel"/>
    <w:tmpl w:val="53AEC3A0"/>
    <w:lvl w:ilvl="0" w:tplc="490830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FCB8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A0D2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8F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5271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EAEC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F27B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C62C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982C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4DAC7751"/>
    <w:multiLevelType w:val="hybridMultilevel"/>
    <w:tmpl w:val="78DC3690"/>
    <w:lvl w:ilvl="0" w:tplc="C068E5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52D26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6AAB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20D2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9E87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9050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8867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8E50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E5A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4F5C4598"/>
    <w:multiLevelType w:val="hybridMultilevel"/>
    <w:tmpl w:val="59520150"/>
    <w:lvl w:ilvl="0" w:tplc="CCCA00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3E633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F6F9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62C1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2AA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61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A43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2A1D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D274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540D481D"/>
    <w:multiLevelType w:val="hybridMultilevel"/>
    <w:tmpl w:val="A1D25CB4"/>
    <w:lvl w:ilvl="0" w:tplc="007CE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0A7A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2CA9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FAE2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04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666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6491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083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2881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554463C2"/>
    <w:multiLevelType w:val="hybridMultilevel"/>
    <w:tmpl w:val="B0D2146A"/>
    <w:lvl w:ilvl="0" w:tplc="A2A64A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B42B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8C25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CEB6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40D7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0A54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66CD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AA5D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F090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5A181F29"/>
    <w:multiLevelType w:val="hybridMultilevel"/>
    <w:tmpl w:val="5878546C"/>
    <w:lvl w:ilvl="0" w:tplc="401CFA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26633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F0518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C79D4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4A11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6449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D0F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124D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508A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5C475D8E"/>
    <w:multiLevelType w:val="hybridMultilevel"/>
    <w:tmpl w:val="A148D972"/>
    <w:lvl w:ilvl="0" w:tplc="8EA027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B6C27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D424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D216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E0A6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B8D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9A66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16E2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58E3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C62310F"/>
    <w:multiLevelType w:val="hybridMultilevel"/>
    <w:tmpl w:val="9B8E1850"/>
    <w:lvl w:ilvl="0" w:tplc="2EF03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29AA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5E13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C8E3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DAA9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F8B5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67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6F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ACB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6C944B06"/>
    <w:multiLevelType w:val="hybridMultilevel"/>
    <w:tmpl w:val="C50C0706"/>
    <w:lvl w:ilvl="0" w:tplc="E0D609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6ECE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AAC9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645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48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3C74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0A2E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9AF4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E4E5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DF942C5"/>
    <w:multiLevelType w:val="hybridMultilevel"/>
    <w:tmpl w:val="743CA8F2"/>
    <w:lvl w:ilvl="0" w:tplc="EA9AB8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9EC4D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3E2D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8A4D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8876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BCF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E00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6E96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182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 w15:restartNumberingAfterBreak="0">
    <w:nsid w:val="741B7F8E"/>
    <w:multiLevelType w:val="hybridMultilevel"/>
    <w:tmpl w:val="60226084"/>
    <w:lvl w:ilvl="0" w:tplc="3C18B3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7A366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EEE6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FE1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6C2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F869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9839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B60A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0C7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7CE73DD"/>
    <w:multiLevelType w:val="hybridMultilevel"/>
    <w:tmpl w:val="702479E8"/>
    <w:lvl w:ilvl="0" w:tplc="1A686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88AB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D21A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A34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483A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8BC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62A7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7E53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A68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B537D04"/>
    <w:multiLevelType w:val="hybridMultilevel"/>
    <w:tmpl w:val="8DC2F10A"/>
    <w:lvl w:ilvl="0" w:tplc="AB52EA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EC9E6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CD4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10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02A0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5C4A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9A84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2C90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F23A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25"/>
  </w:num>
  <w:num w:numId="14">
    <w:abstractNumId w:val="38"/>
  </w:num>
  <w:num w:numId="15">
    <w:abstractNumId w:val="15"/>
  </w:num>
  <w:num w:numId="16">
    <w:abstractNumId w:val="27"/>
  </w:num>
  <w:num w:numId="17">
    <w:abstractNumId w:val="22"/>
  </w:num>
  <w:num w:numId="18">
    <w:abstractNumId w:val="41"/>
  </w:num>
  <w:num w:numId="19">
    <w:abstractNumId w:val="32"/>
  </w:num>
  <w:num w:numId="20">
    <w:abstractNumId w:val="11"/>
  </w:num>
  <w:num w:numId="21">
    <w:abstractNumId w:val="33"/>
  </w:num>
  <w:num w:numId="22">
    <w:abstractNumId w:val="23"/>
  </w:num>
  <w:num w:numId="23">
    <w:abstractNumId w:val="36"/>
  </w:num>
  <w:num w:numId="24">
    <w:abstractNumId w:val="21"/>
  </w:num>
  <w:num w:numId="25">
    <w:abstractNumId w:val="29"/>
  </w:num>
  <w:num w:numId="26">
    <w:abstractNumId w:val="26"/>
  </w:num>
  <w:num w:numId="27">
    <w:abstractNumId w:val="35"/>
  </w:num>
  <w:num w:numId="28">
    <w:abstractNumId w:val="34"/>
  </w:num>
  <w:num w:numId="29">
    <w:abstractNumId w:val="19"/>
  </w:num>
  <w:num w:numId="30">
    <w:abstractNumId w:val="40"/>
  </w:num>
  <w:num w:numId="31">
    <w:abstractNumId w:val="14"/>
  </w:num>
  <w:num w:numId="32">
    <w:abstractNumId w:val="37"/>
  </w:num>
  <w:num w:numId="33">
    <w:abstractNumId w:val="43"/>
  </w:num>
  <w:num w:numId="34">
    <w:abstractNumId w:val="16"/>
  </w:num>
  <w:num w:numId="35">
    <w:abstractNumId w:val="20"/>
  </w:num>
  <w:num w:numId="36">
    <w:abstractNumId w:val="30"/>
  </w:num>
  <w:num w:numId="37">
    <w:abstractNumId w:val="28"/>
  </w:num>
  <w:num w:numId="38">
    <w:abstractNumId w:val="12"/>
  </w:num>
  <w:num w:numId="39">
    <w:abstractNumId w:val="31"/>
  </w:num>
  <w:num w:numId="40">
    <w:abstractNumId w:val="42"/>
  </w:num>
  <w:num w:numId="41">
    <w:abstractNumId w:val="39"/>
  </w:num>
  <w:num w:numId="42">
    <w:abstractNumId w:val="44"/>
  </w:num>
  <w:num w:numId="43">
    <w:abstractNumId w:val="24"/>
  </w:num>
  <w:num w:numId="44">
    <w:abstractNumId w:val="13"/>
  </w:num>
  <w:num w:numId="45">
    <w:abstractNumId w:val="10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289489512"/>
    <w:docVar w:name="VerbatimVersion" w:val="5.1"/>
  </w:docVars>
  <w:rsids>
    <w:rsidRoot w:val="00CF7E18"/>
    <w:rsid w:val="0000787D"/>
    <w:rsid w:val="000139A3"/>
    <w:rsid w:val="000270C3"/>
    <w:rsid w:val="00027A38"/>
    <w:rsid w:val="00070D85"/>
    <w:rsid w:val="000A3CB0"/>
    <w:rsid w:val="000B500D"/>
    <w:rsid w:val="000D37BE"/>
    <w:rsid w:val="000D6897"/>
    <w:rsid w:val="000F1520"/>
    <w:rsid w:val="00100833"/>
    <w:rsid w:val="00101BD7"/>
    <w:rsid w:val="00104529"/>
    <w:rsid w:val="001056A9"/>
    <w:rsid w:val="00105942"/>
    <w:rsid w:val="00107396"/>
    <w:rsid w:val="001114EC"/>
    <w:rsid w:val="00111F96"/>
    <w:rsid w:val="00134DD2"/>
    <w:rsid w:val="00144A4C"/>
    <w:rsid w:val="001509A0"/>
    <w:rsid w:val="00176AB0"/>
    <w:rsid w:val="00177B7D"/>
    <w:rsid w:val="0018322D"/>
    <w:rsid w:val="0019042B"/>
    <w:rsid w:val="00197906"/>
    <w:rsid w:val="001B173E"/>
    <w:rsid w:val="001B5776"/>
    <w:rsid w:val="001E527A"/>
    <w:rsid w:val="001F78CE"/>
    <w:rsid w:val="002004E6"/>
    <w:rsid w:val="00201AD0"/>
    <w:rsid w:val="0020453B"/>
    <w:rsid w:val="00212ED5"/>
    <w:rsid w:val="00213954"/>
    <w:rsid w:val="0024452C"/>
    <w:rsid w:val="00251FC7"/>
    <w:rsid w:val="00257003"/>
    <w:rsid w:val="00262CE7"/>
    <w:rsid w:val="002649E7"/>
    <w:rsid w:val="002704FB"/>
    <w:rsid w:val="0028112B"/>
    <w:rsid w:val="002855A7"/>
    <w:rsid w:val="0029719A"/>
    <w:rsid w:val="002A6651"/>
    <w:rsid w:val="002B146A"/>
    <w:rsid w:val="002B5E17"/>
    <w:rsid w:val="002C7FDE"/>
    <w:rsid w:val="002E1640"/>
    <w:rsid w:val="002E3B6A"/>
    <w:rsid w:val="002E40E2"/>
    <w:rsid w:val="002F5791"/>
    <w:rsid w:val="002F5E80"/>
    <w:rsid w:val="002F6E73"/>
    <w:rsid w:val="00315690"/>
    <w:rsid w:val="00316B75"/>
    <w:rsid w:val="00325646"/>
    <w:rsid w:val="00327EEB"/>
    <w:rsid w:val="003460F2"/>
    <w:rsid w:val="003542B5"/>
    <w:rsid w:val="003649E5"/>
    <w:rsid w:val="0037319D"/>
    <w:rsid w:val="0038158C"/>
    <w:rsid w:val="003828A0"/>
    <w:rsid w:val="003902BA"/>
    <w:rsid w:val="00391257"/>
    <w:rsid w:val="003A09E2"/>
    <w:rsid w:val="003A538F"/>
    <w:rsid w:val="003D3559"/>
    <w:rsid w:val="003D7BB1"/>
    <w:rsid w:val="00407037"/>
    <w:rsid w:val="00412D16"/>
    <w:rsid w:val="004605D6"/>
    <w:rsid w:val="00465EE6"/>
    <w:rsid w:val="004924AF"/>
    <w:rsid w:val="004A5C9E"/>
    <w:rsid w:val="004B16F7"/>
    <w:rsid w:val="004B2FC6"/>
    <w:rsid w:val="004C60E8"/>
    <w:rsid w:val="004D4289"/>
    <w:rsid w:val="004E3579"/>
    <w:rsid w:val="004E5DF8"/>
    <w:rsid w:val="004E728B"/>
    <w:rsid w:val="004F39E0"/>
    <w:rsid w:val="004F55A4"/>
    <w:rsid w:val="00506FE0"/>
    <w:rsid w:val="00537BD5"/>
    <w:rsid w:val="00553C66"/>
    <w:rsid w:val="00560510"/>
    <w:rsid w:val="0057268A"/>
    <w:rsid w:val="0057328C"/>
    <w:rsid w:val="00583F25"/>
    <w:rsid w:val="00585431"/>
    <w:rsid w:val="005A5D3F"/>
    <w:rsid w:val="005A7D64"/>
    <w:rsid w:val="005C653F"/>
    <w:rsid w:val="005D2912"/>
    <w:rsid w:val="005E0EAF"/>
    <w:rsid w:val="005E478B"/>
    <w:rsid w:val="005F5FD1"/>
    <w:rsid w:val="00601158"/>
    <w:rsid w:val="006065BD"/>
    <w:rsid w:val="006106B1"/>
    <w:rsid w:val="00625982"/>
    <w:rsid w:val="0063311E"/>
    <w:rsid w:val="00645FA9"/>
    <w:rsid w:val="00646EE2"/>
    <w:rsid w:val="00647866"/>
    <w:rsid w:val="00647908"/>
    <w:rsid w:val="00653F8F"/>
    <w:rsid w:val="0066084B"/>
    <w:rsid w:val="00664E31"/>
    <w:rsid w:val="00665003"/>
    <w:rsid w:val="00697304"/>
    <w:rsid w:val="006A2AD0"/>
    <w:rsid w:val="006A3073"/>
    <w:rsid w:val="006A6772"/>
    <w:rsid w:val="006C2375"/>
    <w:rsid w:val="006D4ECC"/>
    <w:rsid w:val="006E6787"/>
    <w:rsid w:val="006F1C14"/>
    <w:rsid w:val="0072051B"/>
    <w:rsid w:val="00722258"/>
    <w:rsid w:val="007243E5"/>
    <w:rsid w:val="00726A0E"/>
    <w:rsid w:val="00743EB3"/>
    <w:rsid w:val="007477F5"/>
    <w:rsid w:val="00750D9B"/>
    <w:rsid w:val="00766EA0"/>
    <w:rsid w:val="007836B0"/>
    <w:rsid w:val="00784795"/>
    <w:rsid w:val="00787B2D"/>
    <w:rsid w:val="007A2226"/>
    <w:rsid w:val="007C715A"/>
    <w:rsid w:val="007D1265"/>
    <w:rsid w:val="007D5732"/>
    <w:rsid w:val="007E1AC2"/>
    <w:rsid w:val="007F31E5"/>
    <w:rsid w:val="007F5B66"/>
    <w:rsid w:val="007F6145"/>
    <w:rsid w:val="00823A1C"/>
    <w:rsid w:val="008274F2"/>
    <w:rsid w:val="008448E0"/>
    <w:rsid w:val="00845B9D"/>
    <w:rsid w:val="008563E2"/>
    <w:rsid w:val="00860984"/>
    <w:rsid w:val="00877994"/>
    <w:rsid w:val="0089590A"/>
    <w:rsid w:val="008B3ECB"/>
    <w:rsid w:val="008B4E85"/>
    <w:rsid w:val="008C1B2E"/>
    <w:rsid w:val="008D0823"/>
    <w:rsid w:val="008D65BA"/>
    <w:rsid w:val="008E1DB9"/>
    <w:rsid w:val="0091627E"/>
    <w:rsid w:val="009166AA"/>
    <w:rsid w:val="00917A54"/>
    <w:rsid w:val="00925C5D"/>
    <w:rsid w:val="00936DEA"/>
    <w:rsid w:val="00944B36"/>
    <w:rsid w:val="0097032B"/>
    <w:rsid w:val="00974FBA"/>
    <w:rsid w:val="009A3D28"/>
    <w:rsid w:val="009A6096"/>
    <w:rsid w:val="009B07C7"/>
    <w:rsid w:val="009B4202"/>
    <w:rsid w:val="009D2EAD"/>
    <w:rsid w:val="009D54B2"/>
    <w:rsid w:val="009E1922"/>
    <w:rsid w:val="009F7ED2"/>
    <w:rsid w:val="00A43B49"/>
    <w:rsid w:val="00A53D67"/>
    <w:rsid w:val="00A53F0A"/>
    <w:rsid w:val="00A81A63"/>
    <w:rsid w:val="00A93661"/>
    <w:rsid w:val="00A95652"/>
    <w:rsid w:val="00A95A8B"/>
    <w:rsid w:val="00AC0AB8"/>
    <w:rsid w:val="00AF4DB2"/>
    <w:rsid w:val="00B0603E"/>
    <w:rsid w:val="00B06C65"/>
    <w:rsid w:val="00B20075"/>
    <w:rsid w:val="00B26361"/>
    <w:rsid w:val="00B33C6D"/>
    <w:rsid w:val="00B415EB"/>
    <w:rsid w:val="00B4427B"/>
    <w:rsid w:val="00B4508F"/>
    <w:rsid w:val="00B55AD5"/>
    <w:rsid w:val="00B71CF1"/>
    <w:rsid w:val="00B74811"/>
    <w:rsid w:val="00B8057C"/>
    <w:rsid w:val="00B873BB"/>
    <w:rsid w:val="00B92B55"/>
    <w:rsid w:val="00BB0E69"/>
    <w:rsid w:val="00BB38D8"/>
    <w:rsid w:val="00BC146D"/>
    <w:rsid w:val="00BD6238"/>
    <w:rsid w:val="00BE153A"/>
    <w:rsid w:val="00BF4039"/>
    <w:rsid w:val="00BF593B"/>
    <w:rsid w:val="00BF773A"/>
    <w:rsid w:val="00BF7E81"/>
    <w:rsid w:val="00C05A5A"/>
    <w:rsid w:val="00C1350A"/>
    <w:rsid w:val="00C13773"/>
    <w:rsid w:val="00C16587"/>
    <w:rsid w:val="00C17CC8"/>
    <w:rsid w:val="00C212CB"/>
    <w:rsid w:val="00C33636"/>
    <w:rsid w:val="00C343A3"/>
    <w:rsid w:val="00C37B0E"/>
    <w:rsid w:val="00C477A8"/>
    <w:rsid w:val="00C53C98"/>
    <w:rsid w:val="00C61871"/>
    <w:rsid w:val="00C663BD"/>
    <w:rsid w:val="00C708A2"/>
    <w:rsid w:val="00C83417"/>
    <w:rsid w:val="00C9604F"/>
    <w:rsid w:val="00CA19AA"/>
    <w:rsid w:val="00CA613B"/>
    <w:rsid w:val="00CC35D0"/>
    <w:rsid w:val="00CC5298"/>
    <w:rsid w:val="00CD736E"/>
    <w:rsid w:val="00CD798D"/>
    <w:rsid w:val="00CE161E"/>
    <w:rsid w:val="00CE2AFC"/>
    <w:rsid w:val="00CF5909"/>
    <w:rsid w:val="00CF59A8"/>
    <w:rsid w:val="00CF63E1"/>
    <w:rsid w:val="00CF7E18"/>
    <w:rsid w:val="00D03E54"/>
    <w:rsid w:val="00D044E0"/>
    <w:rsid w:val="00D15F6C"/>
    <w:rsid w:val="00D325A9"/>
    <w:rsid w:val="00D36A8A"/>
    <w:rsid w:val="00D37728"/>
    <w:rsid w:val="00D61409"/>
    <w:rsid w:val="00D6691E"/>
    <w:rsid w:val="00D70381"/>
    <w:rsid w:val="00D71170"/>
    <w:rsid w:val="00D84A0E"/>
    <w:rsid w:val="00D96EC6"/>
    <w:rsid w:val="00DA1C92"/>
    <w:rsid w:val="00DA25D4"/>
    <w:rsid w:val="00DA6538"/>
    <w:rsid w:val="00DB7841"/>
    <w:rsid w:val="00DB7F92"/>
    <w:rsid w:val="00DC2B8D"/>
    <w:rsid w:val="00DC4B58"/>
    <w:rsid w:val="00DD1FEB"/>
    <w:rsid w:val="00DD45A0"/>
    <w:rsid w:val="00DD7352"/>
    <w:rsid w:val="00DF5A74"/>
    <w:rsid w:val="00DF7A1E"/>
    <w:rsid w:val="00E15E75"/>
    <w:rsid w:val="00E23798"/>
    <w:rsid w:val="00E35E1F"/>
    <w:rsid w:val="00E41146"/>
    <w:rsid w:val="00E5262C"/>
    <w:rsid w:val="00E54FDB"/>
    <w:rsid w:val="00E7597D"/>
    <w:rsid w:val="00E84067"/>
    <w:rsid w:val="00E852FD"/>
    <w:rsid w:val="00E87DD7"/>
    <w:rsid w:val="00E957E1"/>
    <w:rsid w:val="00E96954"/>
    <w:rsid w:val="00EA1CE2"/>
    <w:rsid w:val="00EB3015"/>
    <w:rsid w:val="00EC2801"/>
    <w:rsid w:val="00EC7DC4"/>
    <w:rsid w:val="00ED30CF"/>
    <w:rsid w:val="00ED3BEC"/>
    <w:rsid w:val="00EF1178"/>
    <w:rsid w:val="00F176EF"/>
    <w:rsid w:val="00F32DA8"/>
    <w:rsid w:val="00F42B74"/>
    <w:rsid w:val="00F45E10"/>
    <w:rsid w:val="00F6364A"/>
    <w:rsid w:val="00F873CD"/>
    <w:rsid w:val="00F90A3A"/>
    <w:rsid w:val="00F9113A"/>
    <w:rsid w:val="00F947EC"/>
    <w:rsid w:val="00FB3DDC"/>
    <w:rsid w:val="00FB6A15"/>
    <w:rsid w:val="00FB71CA"/>
    <w:rsid w:val="00FD1D9F"/>
    <w:rsid w:val="00FD32E4"/>
    <w:rsid w:val="00FD780B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3F8"/>
  <w15:chartTrackingRefBased/>
  <w15:docId w15:val="{86EB3128-D31D-49EE-9630-5FA8817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101BD7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01BD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01BD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01BD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01BD7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01BD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1BD7"/>
  </w:style>
  <w:style w:type="character" w:customStyle="1" w:styleId="Heading1Char">
    <w:name w:val="Heading 1 Char"/>
    <w:aliases w:val="Pocket Char"/>
    <w:basedOn w:val="DefaultParagraphFont"/>
    <w:link w:val="Heading1"/>
    <w:rsid w:val="00101BD7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01BD7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01BD7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01BD7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01BD7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01BD7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01BD7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101BD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01BD7"/>
    <w:rPr>
      <w:color w:val="auto"/>
      <w:u w:val="none"/>
    </w:rPr>
  </w:style>
  <w:style w:type="paragraph" w:styleId="ListParagraph">
    <w:name w:val="List Paragraph"/>
    <w:basedOn w:val="Normal"/>
    <w:uiPriority w:val="34"/>
    <w:unhideWhenUsed/>
    <w:qFormat/>
    <w:rsid w:val="003731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45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3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6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6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2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99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94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29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1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44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31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172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858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16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565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32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8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11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8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02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1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0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61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27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9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9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90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813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71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66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1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0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4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8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7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9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48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235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02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98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43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3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59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85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6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3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3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3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08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3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86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1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69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13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4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80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8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38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9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135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375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27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05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58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850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908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7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58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355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9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7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12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0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2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54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18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51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033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33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0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545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68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6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3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24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8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1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87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4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0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7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93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94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0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953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9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9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7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42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0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3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6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9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56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80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12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16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4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918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8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953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17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90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6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0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5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14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08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59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52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6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31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175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18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76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59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5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04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15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49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20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99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2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575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09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7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3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074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9482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439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son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c39.github.io/ecma262/" TargetMode="External"/><Relationship Id="rId12" Type="http://schemas.openxmlformats.org/officeDocument/2006/relationships/hyperlink" Target="http://ajax.microsoft.com/ajax/jquery/jquery-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://www.rpi.edu" TargetMode="External"/><Relationship Id="rId11" Type="http://schemas.openxmlformats.org/officeDocument/2006/relationships/hyperlink" Target="http://ajax.googleapis.com/ajax/libs/jquery/3.3.1/jq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son.org/" TargetMode="External"/><Relationship Id="rId10" Type="http://schemas.openxmlformats.org/officeDocument/2006/relationships/hyperlink" Target="http://ajax.googleapis.com/ajax/libs/jquery/1.7.1/jq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ref/" TargetMode="External"/><Relationship Id="rId14" Type="http://schemas.openxmlformats.org/officeDocument/2006/relationships/hyperlink" Target="http://www.json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s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DFB9-823B-4806-AED5-22AA208E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630</TotalTime>
  <Pages>112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>5.1.1</cp:keywords>
  <dc:description/>
  <cp:lastModifiedBy>crabshack73@gmail.com</cp:lastModifiedBy>
  <cp:revision>138</cp:revision>
  <dcterms:created xsi:type="dcterms:W3CDTF">2018-01-25T13:51:00Z</dcterms:created>
  <dcterms:modified xsi:type="dcterms:W3CDTF">2018-04-02T16:14:00Z</dcterms:modified>
</cp:coreProperties>
</file>